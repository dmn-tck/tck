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E5F4A" w14:textId="77777777" w:rsidR="004D7916" w:rsidRDefault="004D7916">
      <w:pPr>
        <w:spacing w:after="1000"/>
      </w:pPr>
      <w:bookmarkStart w:id="0" w:name="spaceBeforeLogo"/>
      <w:bookmarkStart w:id="1" w:name="_GoBack"/>
      <w:bookmarkEnd w:id="1"/>
    </w:p>
    <w:p w14:paraId="2E8A6543" w14:textId="77777777" w:rsidR="004D7916" w:rsidRDefault="006F0436">
      <w:pPr>
        <w:spacing w:after="150"/>
        <w:jc w:val="center"/>
      </w:pPr>
      <w:bookmarkStart w:id="2" w:name="logoImage"/>
      <w:bookmarkEnd w:id="0"/>
      <w:r>
        <w:rPr>
          <w:noProof/>
        </w:rPr>
        <w:drawing>
          <wp:inline distT="0" distB="0" distL="0" distR="0" wp14:anchorId="4AD26054" wp14:editId="03C640C6">
            <wp:extent cx="2920632" cy="111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0632" cy="11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0E5B8AD8" w14:textId="77777777" w:rsidR="004D7916" w:rsidRDefault="004D7916">
      <w:pPr>
        <w:spacing w:after="1500"/>
      </w:pPr>
    </w:p>
    <w:p w14:paraId="68EA293A" w14:textId="77777777" w:rsidR="004D7916" w:rsidRDefault="006F0436">
      <w:pPr>
        <w:spacing w:after="0"/>
        <w:jc w:val="center"/>
      </w:pPr>
      <w:r>
        <w:rPr>
          <w:rFonts w:ascii="Calibri"/>
          <w:color w:val="000000"/>
          <w:sz w:val="36"/>
        </w:rPr>
        <w:t>DMN Modeler Report</w:t>
      </w:r>
    </w:p>
    <w:p w14:paraId="7A3C8F14" w14:textId="77777777" w:rsidR="004D7916" w:rsidRDefault="006F0436">
      <w:pPr>
        <w:spacing w:after="150"/>
        <w:jc w:val="center"/>
      </w:pPr>
      <w:r>
        <w:rPr>
          <w:rFonts w:ascii="Calibri"/>
          <w:color w:val="000000"/>
          <w:sz w:val="48"/>
        </w:rPr>
        <w:t>DT on BKM implicit parameters</w:t>
      </w:r>
    </w:p>
    <w:p w14:paraId="0049D985" w14:textId="77777777" w:rsidR="004D7916" w:rsidRDefault="004D7916">
      <w:pPr>
        <w:spacing w:after="2000"/>
      </w:pPr>
    </w:p>
    <w:p w14:paraId="2C2A827C" w14:textId="77777777" w:rsidR="004D7916" w:rsidRDefault="006F0436">
      <w:pPr>
        <w:spacing w:after="240"/>
        <w:jc w:val="center"/>
      </w:pPr>
      <w:r>
        <w:rPr>
          <w:rFonts w:ascii="Calibri"/>
          <w:b/>
          <w:color w:val="000000"/>
          <w:sz w:val="28"/>
        </w:rPr>
        <w:t>Published: 7/30/2018</w:t>
      </w:r>
    </w:p>
    <w:p w14:paraId="75DC873E" w14:textId="77777777" w:rsidR="004D7916" w:rsidRDefault="006F0436">
      <w:pPr>
        <w:spacing w:after="2000"/>
        <w:jc w:val="center"/>
      </w:pPr>
      <w:r>
        <w:rPr>
          <w:rFonts w:ascii="Calibri"/>
          <w:b/>
          <w:color w:val="000000"/>
          <w:sz w:val="28"/>
        </w:rPr>
        <w:t>By: Edson Tirelli</w:t>
      </w:r>
    </w:p>
    <w:p w14:paraId="283D4698" w14:textId="77777777" w:rsidR="008230BF" w:rsidRDefault="006F0436">
      <w:pPr>
        <w:rPr>
          <w:noProof/>
        </w:rPr>
      </w:pPr>
      <w:r>
        <w:br w:type="page"/>
      </w:r>
      <w:r>
        <w:rPr>
          <w:color w:val="000000"/>
          <w:sz w:val="48"/>
        </w:rPr>
        <w:lastRenderedPageBreak/>
        <w:t>Table of Contents</w:t>
      </w:r>
      <w:r>
        <w:fldChar w:fldCharType="begin"/>
      </w:r>
      <w:r>
        <w:instrText>TOC \o "1-3" \h \z \u \h</w:instrText>
      </w:r>
      <w:r w:rsidR="008230BF">
        <w:fldChar w:fldCharType="separate"/>
      </w:r>
    </w:p>
    <w:p w14:paraId="51C9EC71" w14:textId="77777777" w:rsidR="008230BF" w:rsidRDefault="008230BF">
      <w:pPr>
        <w:pStyle w:val="TOC1"/>
        <w:tabs>
          <w:tab w:val="right" w:leader="dot" w:pos="9350"/>
        </w:tabs>
        <w:rPr>
          <w:noProof/>
        </w:rPr>
      </w:pPr>
      <w:hyperlink w:anchor="_Toc520751769" w:history="1">
        <w:r w:rsidRPr="002B5549">
          <w:rPr>
            <w:rStyle w:val="Hyperlink"/>
            <w:rFonts w:ascii="Calibri"/>
            <w:noProof/>
          </w:rPr>
          <w:t>Page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_Toc520751769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807FDF" w14:textId="77777777" w:rsidR="008230BF" w:rsidRDefault="008230BF">
      <w:pPr>
        <w:pStyle w:val="TOC2"/>
        <w:tabs>
          <w:tab w:val="right" w:leader="dot" w:pos="9350"/>
        </w:tabs>
        <w:rPr>
          <w:noProof/>
        </w:rPr>
      </w:pPr>
      <w:hyperlink w:anchor="_Toc520751770" w:history="1">
        <w:r w:rsidRPr="002B5549">
          <w:rPr>
            <w:rStyle w:val="Hyperlink"/>
            <w:rFonts w:ascii="Calibri"/>
            <w:noProof/>
          </w:rPr>
          <w:t>Decision Requirement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_Toc520751770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B6592A" w14:textId="77777777" w:rsidR="008230BF" w:rsidRDefault="008230BF">
      <w:pPr>
        <w:pStyle w:val="TOC2"/>
        <w:tabs>
          <w:tab w:val="right" w:leader="dot" w:pos="9350"/>
        </w:tabs>
        <w:rPr>
          <w:noProof/>
        </w:rPr>
      </w:pPr>
      <w:hyperlink w:anchor="_Toc520751771" w:history="1">
        <w:r w:rsidRPr="002B5549">
          <w:rPr>
            <w:rStyle w:val="Hyperlink"/>
            <w:rFonts w:ascii="Calibri"/>
            <w:noProof/>
          </w:rPr>
          <w:t>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_Toc520751771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878136" w14:textId="77777777" w:rsidR="004D7916" w:rsidRDefault="006F0436">
      <w:r>
        <w:fldChar w:fldCharType="end"/>
      </w:r>
      <w:r>
        <w:br w:type="page"/>
      </w:r>
    </w:p>
    <w:p w14:paraId="0D74F679" w14:textId="77777777" w:rsidR="004D7916" w:rsidRDefault="006F0436">
      <w:pPr>
        <w:pStyle w:val="Heading1"/>
        <w:pageBreakBefore/>
        <w:spacing w:after="150"/>
      </w:pPr>
      <w:bookmarkStart w:id="3" w:name="_d6d33f4a-adb0-45a3-86c8-5c6babd88b43"/>
      <w:bookmarkStart w:id="4" w:name="_Toc520751769"/>
      <w:r>
        <w:rPr>
          <w:rFonts w:ascii="Calibri"/>
          <w:b w:val="0"/>
          <w:color w:val="000000"/>
          <w:sz w:val="48"/>
        </w:rPr>
        <w:lastRenderedPageBreak/>
        <w:t>Page 1</w:t>
      </w:r>
      <w:bookmarkEnd w:id="4"/>
    </w:p>
    <w:p w14:paraId="5B202B30" w14:textId="77777777" w:rsidR="004D7916" w:rsidRDefault="006F0436">
      <w:pPr>
        <w:pStyle w:val="Heading2"/>
        <w:spacing w:after="0"/>
      </w:pPr>
      <w:bookmarkStart w:id="5" w:name="_Toc520751770"/>
      <w:r>
        <w:rPr>
          <w:rFonts w:ascii="Calibri"/>
          <w:b w:val="0"/>
          <w:color w:val="000000"/>
          <w:sz w:val="36"/>
        </w:rPr>
        <w:t>Decision Requirement Diagram</w:t>
      </w:r>
      <w:bookmarkEnd w:id="5"/>
    </w:p>
    <w:p w14:paraId="7C25C938" w14:textId="77777777" w:rsidR="004D7916" w:rsidRDefault="006F0436">
      <w:pPr>
        <w:spacing w:after="0"/>
      </w:pPr>
      <w:r>
        <w:rPr>
          <w:noProof/>
        </w:rPr>
        <w:drawing>
          <wp:inline distT="0" distB="0" distL="0" distR="0" wp14:anchorId="67AF9FA1" wp14:editId="578BCA10">
            <wp:extent cx="4622800" cy="227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620D" w14:textId="77777777" w:rsidR="004D7916" w:rsidRDefault="006F0436">
      <w:pPr>
        <w:pStyle w:val="Heading2"/>
        <w:spacing w:after="0"/>
      </w:pPr>
      <w:bookmarkStart w:id="6" w:name="_Toc520751771"/>
      <w:r>
        <w:rPr>
          <w:rFonts w:ascii="Calibri"/>
          <w:b w:val="0"/>
          <w:color w:val="000000"/>
          <w:sz w:val="36"/>
        </w:rPr>
        <w:t>Elements</w:t>
      </w:r>
      <w:bookmarkEnd w:id="6"/>
    </w:p>
    <w:p w14:paraId="73AF7E89" w14:textId="77777777" w:rsidR="004D7916" w:rsidRDefault="006F0436">
      <w:pPr>
        <w:spacing w:after="150"/>
      </w:pPr>
      <w:bookmarkStart w:id="7" w:name="_d3722a6a-6a8f-4949-8480-9bd660152915"/>
      <w:bookmarkEnd w:id="7"/>
      <w:r>
        <w:rPr>
          <w:noProof/>
        </w:rPr>
        <w:drawing>
          <wp:inline distT="0" distB="0" distL="0" distR="0" wp14:anchorId="28D3BB34" wp14:editId="5DC1893D">
            <wp:extent cx="3048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Person's description (Decision)</w:t>
      </w:r>
    </w:p>
    <w:p w14:paraId="2E964A9A" w14:textId="77777777" w:rsidR="004D7916" w:rsidRDefault="006F0436">
      <w:pPr>
        <w:spacing w:after="150"/>
        <w:ind w:left="375"/>
      </w:pPr>
      <w:r>
        <w:rPr>
          <w:rFonts w:ascii="Calibri"/>
          <w:b/>
          <w:color w:val="000000"/>
        </w:rPr>
        <w:t>Output Data Type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4511"/>
        <w:gridCol w:w="4499"/>
      </w:tblGrid>
      <w:tr w:rsidR="004D7916" w14:paraId="6465041E" w14:textId="77777777">
        <w:trPr>
          <w:trHeight w:val="330"/>
          <w:tblCellSpacing w:w="0" w:type="auto"/>
        </w:trPr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56B8C119" w14:textId="77777777" w:rsidR="004D7916" w:rsidRDefault="006F0436">
            <w:pPr>
              <w:spacing w:after="0"/>
            </w:pPr>
            <w:r>
              <w:rPr>
                <w:rFonts w:ascii="Calibri"/>
                <w:color w:val="000000"/>
              </w:rPr>
              <w:t>Type</w:t>
            </w:r>
          </w:p>
        </w:tc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08D4BD0B" w14:textId="77777777" w:rsidR="004D7916" w:rsidRDefault="006F0436">
            <w:pPr>
              <w:spacing w:after="0"/>
            </w:pPr>
            <w:r>
              <w:rPr>
                <w:rFonts w:ascii="Calibri"/>
                <w:color w:val="333333"/>
              </w:rPr>
              <w:t>Text</w:t>
            </w:r>
          </w:p>
        </w:tc>
      </w:tr>
    </w:tbl>
    <w:p w14:paraId="125BEAC9" w14:textId="77777777" w:rsidR="004D7916" w:rsidRDefault="004D7916">
      <w:pPr>
        <w:spacing w:after="0"/>
      </w:pPr>
    </w:p>
    <w:p w14:paraId="6B4AEC78" w14:textId="77777777" w:rsidR="004D7916" w:rsidRDefault="006F0436">
      <w:pPr>
        <w:spacing w:after="150"/>
        <w:ind w:left="375"/>
      </w:pPr>
      <w:r>
        <w:rPr>
          <w:rFonts w:ascii="Calibri"/>
          <w:b/>
          <w:color w:val="000000"/>
        </w:rPr>
        <w:t>Decision Logic (Invocation)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5"/>
        <w:gridCol w:w="2233"/>
        <w:gridCol w:w="792"/>
        <w:gridCol w:w="6280"/>
      </w:tblGrid>
      <w:tr w:rsidR="004D7916" w14:paraId="1CBD9AB6" w14:textId="77777777">
        <w:trPr>
          <w:gridAfter w:val="2"/>
          <w:wAfter w:w="13377" w:type="dxa"/>
          <w:trHeight w:val="465"/>
          <w:tblCellSpacing w:w="0" w:type="auto"/>
        </w:trPr>
        <w:tc>
          <w:tcPr>
            <w:tcW w:w="315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345EB46D" w14:textId="77777777" w:rsidR="004D7916" w:rsidRDefault="006F0436">
            <w:pPr>
              <w:spacing w:after="0"/>
            </w:pPr>
            <w:r>
              <w:rPr>
                <w:rFonts w:ascii="Calibri"/>
                <w:b/>
                <w:color w:val="000000"/>
              </w:rPr>
              <w:t>Person's description</w:t>
            </w:r>
          </w:p>
          <w:p w14:paraId="303C84C1" w14:textId="77777777" w:rsidR="004D7916" w:rsidRDefault="006F0436">
            <w:pPr>
              <w:spacing w:after="0"/>
            </w:pPr>
            <w:r>
              <w:rPr>
                <w:rFonts w:ascii="Calibri"/>
                <w:i/>
                <w:color w:val="000000"/>
                <w:sz w:val="15"/>
              </w:rPr>
              <w:t>Text</w:t>
            </w:r>
          </w:p>
        </w:tc>
      </w:tr>
      <w:tr w:rsidR="004D7916" w14:paraId="596E350B" w14:textId="77777777">
        <w:trPr>
          <w:gridBefore w:val="1"/>
          <w:trHeight w:val="45"/>
          <w:tblCellSpacing w:w="0" w:type="auto"/>
        </w:trPr>
        <w:tc>
          <w:tcPr>
            <w:tcW w:w="0" w:type="auto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4ED3E" w14:textId="77777777" w:rsidR="004D7916" w:rsidRDefault="006F0436">
            <w:pPr>
              <w:pBdr>
                <w:top w:val="none" w:sz="0" w:space="4" w:color="auto"/>
                <w:bottom w:val="none" w:sz="0" w:space="4" w:color="auto"/>
              </w:pBdr>
              <w:spacing w:after="0"/>
              <w:ind w:left="300"/>
            </w:pPr>
            <w:r>
              <w:rPr>
                <w:rFonts w:ascii="Calibri"/>
                <w:color w:val="000000"/>
              </w:rPr>
              <w:t>Description</w:t>
            </w:r>
          </w:p>
        </w:tc>
      </w:tr>
      <w:tr w:rsidR="004D7916" w14:paraId="306D3068" w14:textId="77777777">
        <w:trPr>
          <w:gridBefore w:val="1"/>
          <w:trHeight w:val="45"/>
          <w:tblCellSpacing w:w="0" w:type="auto"/>
        </w:trPr>
        <w:tc>
          <w:tcPr>
            <w:tcW w:w="489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5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5D8CF" w14:textId="77777777" w:rsidR="004D7916" w:rsidRDefault="006F0436">
            <w:pPr>
              <w:spacing w:after="0"/>
              <w:jc w:val="center"/>
            </w:pPr>
            <w:r>
              <w:rPr>
                <w:rFonts w:ascii="Calibri"/>
                <w:color w:val="000000"/>
              </w:rPr>
              <w:t>Person.Gender</w:t>
            </w:r>
          </w:p>
          <w:p w14:paraId="398B7A08" w14:textId="77777777" w:rsidR="004D7916" w:rsidRDefault="006F0436">
            <w:pPr>
              <w:pBdr>
                <w:left w:val="none" w:sz="0" w:space="2" w:color="auto"/>
              </w:pBdr>
              <w:spacing w:after="0"/>
              <w:jc w:val="center"/>
            </w:pPr>
            <w:r>
              <w:rPr>
                <w:rFonts w:ascii="Calibri"/>
                <w:i/>
                <w:color w:val="000000"/>
                <w:sz w:val="15"/>
              </w:rPr>
              <w:t>Text</w:t>
            </w:r>
          </w:p>
        </w:tc>
        <w:tc>
          <w:tcPr>
            <w:tcW w:w="1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5500F" w14:textId="77777777" w:rsidR="004D7916" w:rsidRDefault="006F0436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</w:pPr>
            <w:r>
              <w:rPr>
                <w:rFonts w:ascii="Consolas"/>
                <w:color w:val="000000"/>
              </w:rPr>
              <w:t>Person.Gender</w:t>
            </w:r>
          </w:p>
        </w:tc>
      </w:tr>
      <w:tr w:rsidR="004D7916" w14:paraId="48FFB62B" w14:textId="77777777">
        <w:trPr>
          <w:gridBefore w:val="1"/>
          <w:trHeight w:val="45"/>
          <w:tblCellSpacing w:w="0" w:type="auto"/>
        </w:trPr>
        <w:tc>
          <w:tcPr>
            <w:tcW w:w="489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5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6E144" w14:textId="77777777" w:rsidR="004D7916" w:rsidRDefault="006F0436">
            <w:pPr>
              <w:spacing w:after="0"/>
              <w:jc w:val="center"/>
            </w:pPr>
            <w:r>
              <w:rPr>
                <w:rFonts w:ascii="Calibri"/>
                <w:color w:val="000000"/>
              </w:rPr>
              <w:t>Person.Name</w:t>
            </w:r>
          </w:p>
          <w:p w14:paraId="1F5CE597" w14:textId="77777777" w:rsidR="004D7916" w:rsidRDefault="006F0436">
            <w:pPr>
              <w:pBdr>
                <w:left w:val="none" w:sz="0" w:space="2" w:color="auto"/>
              </w:pBdr>
              <w:spacing w:after="0"/>
              <w:jc w:val="center"/>
            </w:pPr>
            <w:r>
              <w:rPr>
                <w:rFonts w:ascii="Calibri"/>
                <w:i/>
                <w:color w:val="000000"/>
                <w:sz w:val="15"/>
              </w:rPr>
              <w:t>Text</w:t>
            </w:r>
          </w:p>
        </w:tc>
        <w:tc>
          <w:tcPr>
            <w:tcW w:w="1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09D4F" w14:textId="77777777" w:rsidR="004D7916" w:rsidRDefault="006F0436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</w:pPr>
            <w:r>
              <w:rPr>
                <w:rFonts w:ascii="Consolas"/>
                <w:color w:val="000000"/>
              </w:rPr>
              <w:t>Person.Name</w:t>
            </w:r>
          </w:p>
        </w:tc>
      </w:tr>
      <w:tr w:rsidR="004D7916" w14:paraId="58BB72C2" w14:textId="77777777">
        <w:trPr>
          <w:gridBefore w:val="1"/>
          <w:trHeight w:val="45"/>
          <w:tblCellSpacing w:w="0" w:type="auto"/>
        </w:trPr>
        <w:tc>
          <w:tcPr>
            <w:tcW w:w="489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5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FC5AA1" w14:textId="77777777" w:rsidR="004D7916" w:rsidRDefault="006F0436">
            <w:pPr>
              <w:spacing w:after="0"/>
              <w:jc w:val="center"/>
            </w:pPr>
            <w:r>
              <w:rPr>
                <w:rFonts w:ascii="Calibri"/>
                <w:color w:val="000000"/>
              </w:rPr>
              <w:t>Person.Children</w:t>
            </w:r>
          </w:p>
          <w:p w14:paraId="302D7F26" w14:textId="77777777" w:rsidR="004D7916" w:rsidRDefault="006F0436">
            <w:pPr>
              <w:pBdr>
                <w:left w:val="none" w:sz="0" w:space="2" w:color="auto"/>
              </w:pBdr>
              <w:spacing w:after="0"/>
              <w:jc w:val="center"/>
            </w:pPr>
            <w:r>
              <w:rPr>
                <w:rFonts w:ascii="Calibri"/>
                <w:i/>
                <w:color w:val="000000"/>
                <w:sz w:val="15"/>
              </w:rPr>
              <w:t>Number</w:t>
            </w:r>
          </w:p>
        </w:tc>
        <w:tc>
          <w:tcPr>
            <w:tcW w:w="1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3922B" w14:textId="77777777" w:rsidR="004D7916" w:rsidRDefault="006F0436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</w:pPr>
            <w:r>
              <w:rPr>
                <w:rFonts w:ascii="Consolas"/>
                <w:color w:val="000000"/>
              </w:rPr>
              <w:t>Person.Children</w:t>
            </w:r>
          </w:p>
        </w:tc>
      </w:tr>
    </w:tbl>
    <w:p w14:paraId="2A2E4EF9" w14:textId="77777777" w:rsidR="004D7916" w:rsidRDefault="006F0436">
      <w:pPr>
        <w:spacing w:after="0"/>
      </w:pPr>
      <w:r>
        <w:br/>
      </w:r>
    </w:p>
    <w:p w14:paraId="4D987FC5" w14:textId="77777777" w:rsidR="004D7916" w:rsidRDefault="006F0436">
      <w:pPr>
        <w:spacing w:after="150"/>
      </w:pPr>
      <w:bookmarkStart w:id="8" w:name="_d86b380d-733f-4c24-8143-c175d11cc95f"/>
      <w:bookmarkEnd w:id="8"/>
      <w:r>
        <w:rPr>
          <w:noProof/>
        </w:rPr>
        <w:lastRenderedPageBreak/>
        <w:drawing>
          <wp:inline distT="0" distB="0" distL="0" distR="0" wp14:anchorId="64BAD0B6" wp14:editId="6DE5B101">
            <wp:extent cx="3048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Description (Business Knowledge Model)</w:t>
      </w:r>
    </w:p>
    <w:p w14:paraId="6E6A962F" w14:textId="77777777" w:rsidR="004D7916" w:rsidRDefault="006F0436">
      <w:pPr>
        <w:spacing w:after="150"/>
        <w:ind w:left="375"/>
      </w:pPr>
      <w:r>
        <w:rPr>
          <w:rFonts w:ascii="Calibri"/>
          <w:b/>
          <w:color w:val="000000"/>
        </w:rPr>
        <w:t>Output Data Type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4511"/>
        <w:gridCol w:w="4499"/>
      </w:tblGrid>
      <w:tr w:rsidR="004D7916" w14:paraId="76937CE6" w14:textId="77777777">
        <w:trPr>
          <w:trHeight w:val="330"/>
          <w:tblCellSpacing w:w="0" w:type="auto"/>
        </w:trPr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0A107F51" w14:textId="77777777" w:rsidR="004D7916" w:rsidRDefault="006F0436">
            <w:pPr>
              <w:spacing w:after="0"/>
            </w:pPr>
            <w:r>
              <w:rPr>
                <w:rFonts w:ascii="Calibri"/>
                <w:color w:val="000000"/>
              </w:rPr>
              <w:t>Type</w:t>
            </w:r>
          </w:p>
        </w:tc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35F0EBD1" w14:textId="77777777" w:rsidR="004D7916" w:rsidRDefault="006F0436">
            <w:pPr>
              <w:spacing w:after="0"/>
            </w:pPr>
            <w:r>
              <w:rPr>
                <w:rFonts w:ascii="Calibri"/>
                <w:color w:val="333333"/>
              </w:rPr>
              <w:t>Text</w:t>
            </w:r>
          </w:p>
        </w:tc>
      </w:tr>
    </w:tbl>
    <w:p w14:paraId="132B8ACE" w14:textId="77777777" w:rsidR="004D7916" w:rsidRDefault="004D7916">
      <w:pPr>
        <w:spacing w:after="0"/>
      </w:pPr>
    </w:p>
    <w:p w14:paraId="0878AF12" w14:textId="77777777" w:rsidR="004D7916" w:rsidRDefault="006F0436">
      <w:pPr>
        <w:spacing w:after="150"/>
        <w:ind w:left="375"/>
      </w:pPr>
      <w:r>
        <w:rPr>
          <w:rFonts w:ascii="Calibri"/>
          <w:b/>
          <w:color w:val="000000"/>
        </w:rPr>
        <w:t xml:space="preserve">Decision </w:t>
      </w:r>
      <w:r>
        <w:rPr>
          <w:rFonts w:ascii="Calibri"/>
          <w:b/>
          <w:color w:val="000000"/>
        </w:rPr>
        <w:t>Logic (Decision Table)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5"/>
        <w:gridCol w:w="660"/>
        <w:gridCol w:w="1231"/>
        <w:gridCol w:w="415"/>
        <w:gridCol w:w="1533"/>
        <w:gridCol w:w="1736"/>
        <w:gridCol w:w="2300"/>
        <w:gridCol w:w="1430"/>
      </w:tblGrid>
      <w:tr w:rsidR="004D7916" w14:paraId="447952F8" w14:textId="77777777">
        <w:trPr>
          <w:gridAfter w:val="5"/>
          <w:wAfter w:w="14461" w:type="dxa"/>
          <w:trHeight w:val="465"/>
          <w:tblCellSpacing w:w="0" w:type="auto"/>
        </w:trPr>
        <w:tc>
          <w:tcPr>
            <w:tcW w:w="206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18E0FBCA" w14:textId="77777777" w:rsidR="004D7916" w:rsidRDefault="006F0436">
            <w:pPr>
              <w:spacing w:after="0"/>
            </w:pPr>
            <w:r>
              <w:rPr>
                <w:rFonts w:ascii="Calibri"/>
                <w:b/>
                <w:color w:val="000000"/>
              </w:rPr>
              <w:t>Description</w:t>
            </w:r>
          </w:p>
          <w:p w14:paraId="0A283B58" w14:textId="77777777" w:rsidR="004D7916" w:rsidRDefault="006F0436">
            <w:pPr>
              <w:spacing w:after="0"/>
            </w:pPr>
            <w:r>
              <w:rPr>
                <w:rFonts w:ascii="Calibri"/>
                <w:i/>
                <w:color w:val="000000"/>
                <w:sz w:val="15"/>
              </w:rPr>
              <w:t>Text</w:t>
            </w:r>
          </w:p>
        </w:tc>
      </w:tr>
      <w:tr w:rsidR="004D7916" w14:paraId="740F296B" w14:textId="77777777">
        <w:trPr>
          <w:gridBefore w:val="1"/>
          <w:trHeight w:val="45"/>
          <w:tblCellSpacing w:w="0" w:type="auto"/>
        </w:trPr>
        <w:tc>
          <w:tcPr>
            <w:tcW w:w="6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A91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0D02D" w14:textId="77777777" w:rsidR="004D7916" w:rsidRDefault="006F0436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U</w:t>
            </w:r>
          </w:p>
        </w:tc>
        <w:tc>
          <w:tcPr>
            <w:tcW w:w="31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38A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EF579D" w14:textId="77777777" w:rsidR="004D7916" w:rsidRDefault="006F0436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Person.Gender</w:t>
            </w:r>
          </w:p>
        </w:tc>
        <w:tc>
          <w:tcPr>
            <w:tcW w:w="3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38A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01193F" w14:textId="77777777" w:rsidR="004D7916" w:rsidRDefault="006F0436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Person.Name</w:t>
            </w:r>
          </w:p>
        </w:tc>
        <w:tc>
          <w:tcPr>
            <w:tcW w:w="3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238A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25F6D" w14:textId="77777777" w:rsidR="004D7916" w:rsidRDefault="006F0436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Person.Children</w:t>
            </w:r>
          </w:p>
        </w:tc>
        <w:tc>
          <w:tcPr>
            <w:tcW w:w="3132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5AA7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83B4C2" w14:textId="77777777" w:rsidR="004D7916" w:rsidRDefault="006F0436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Description</w:t>
            </w:r>
          </w:p>
        </w:tc>
        <w:tc>
          <w:tcPr>
            <w:tcW w:w="3132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86BFE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A6059" w14:textId="77777777" w:rsidR="004D7916" w:rsidRDefault="006F0436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</w:rPr>
              <w:t>Description</w:t>
            </w:r>
          </w:p>
        </w:tc>
      </w:tr>
      <w:tr w:rsidR="004D7916" w14:paraId="21D4521F" w14:textId="77777777">
        <w:trPr>
          <w:gridBefore w:val="1"/>
          <w:trHeight w:val="18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4B4EE14" w14:textId="77777777" w:rsidR="004D7916" w:rsidRDefault="004D7916">
            <w:bookmarkStart w:id="9" w:name="headerTypeRow"/>
          </w:p>
        </w:tc>
        <w:tc>
          <w:tcPr>
            <w:tcW w:w="3132" w:type="dxa"/>
            <w:gridSpan w:val="2"/>
            <w:tcBorders>
              <w:top w:val="single" w:sz="8" w:space="0" w:color="FFFFFF"/>
              <w:left w:val="single" w:sz="8" w:space="0" w:color="FFFFFF"/>
              <w:bottom w:val="double" w:sz="11" w:space="0" w:color="888888"/>
              <w:right w:val="single" w:sz="8" w:space="0" w:color="FFFFF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1E20A7" w14:textId="77777777" w:rsidR="004D7916" w:rsidRDefault="006F0436">
            <w:pPr>
              <w:spacing w:after="0"/>
              <w:jc w:val="center"/>
            </w:pPr>
            <w:r>
              <w:rPr>
                <w:rFonts w:ascii="Calibri"/>
                <w:i/>
                <w:color w:val="000000"/>
                <w:sz w:val="15"/>
              </w:rPr>
              <w:t>Text</w:t>
            </w:r>
            <w:r>
              <w:br/>
            </w:r>
          </w:p>
          <w:p w14:paraId="1AD760AA" w14:textId="77777777" w:rsidR="004D7916" w:rsidRDefault="006F0436">
            <w:pPr>
              <w:spacing w:after="0"/>
              <w:jc w:val="center"/>
            </w:pPr>
            <w:r>
              <w:rPr>
                <w:rFonts w:ascii="Calibri"/>
                <w:i/>
                <w:color w:val="000000"/>
                <w:sz w:val="15"/>
              </w:rPr>
              <w:t>"Male", "Female"</w:t>
            </w:r>
          </w:p>
        </w:tc>
        <w:tc>
          <w:tcPr>
            <w:tcW w:w="3132" w:type="dxa"/>
            <w:tcBorders>
              <w:top w:val="single" w:sz="8" w:space="0" w:color="FFFFFF"/>
              <w:left w:val="single" w:sz="8" w:space="0" w:color="FFFFFF"/>
              <w:bottom w:val="double" w:sz="11" w:space="0" w:color="888888"/>
              <w:right w:val="single" w:sz="8" w:space="0" w:color="FFFFF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A423DC" w14:textId="77777777" w:rsidR="004D7916" w:rsidRDefault="006F0436">
            <w:pPr>
              <w:spacing w:after="0"/>
              <w:jc w:val="center"/>
            </w:pPr>
            <w:r>
              <w:rPr>
                <w:rFonts w:ascii="Calibri"/>
                <w:i/>
                <w:color w:val="000000"/>
                <w:sz w:val="15"/>
              </w:rPr>
              <w:t>Text</w:t>
            </w:r>
          </w:p>
        </w:tc>
        <w:tc>
          <w:tcPr>
            <w:tcW w:w="3132" w:type="dxa"/>
            <w:tcBorders>
              <w:top w:val="single" w:sz="8" w:space="0" w:color="FFFFFF"/>
              <w:left w:val="single" w:sz="8" w:space="0" w:color="FFFFFF"/>
              <w:bottom w:val="double" w:sz="11" w:space="0" w:color="888888"/>
              <w:right w:val="double" w:sz="11" w:space="0" w:color="888888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00A169" w14:textId="77777777" w:rsidR="004D7916" w:rsidRDefault="006F0436">
            <w:pPr>
              <w:spacing w:after="0"/>
              <w:jc w:val="center"/>
            </w:pPr>
            <w:r>
              <w:rPr>
                <w:rFonts w:ascii="Calibri"/>
                <w:i/>
                <w:color w:val="000000"/>
                <w:sz w:val="15"/>
              </w:rPr>
              <w:t>Number</w:t>
            </w:r>
          </w:p>
        </w:tc>
        <w:tc>
          <w:tcPr>
            <w:tcW w:w="3132" w:type="dxa"/>
            <w:tcBorders>
              <w:top w:val="single" w:sz="8" w:space="0" w:color="FFFFFF"/>
              <w:left w:val="double" w:sz="11" w:space="0" w:color="888888"/>
              <w:bottom w:val="double" w:sz="11" w:space="0" w:color="888888"/>
              <w:right w:val="single" w:sz="8" w:space="0" w:color="FFFFF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3D27F7" w14:textId="77777777" w:rsidR="004D7916" w:rsidRDefault="006F0436">
            <w:pPr>
              <w:spacing w:after="0"/>
              <w:jc w:val="center"/>
            </w:pPr>
            <w:r>
              <w:rPr>
                <w:rFonts w:ascii="Calibri"/>
                <w:i/>
                <w:color w:val="000000"/>
                <w:sz w:val="15"/>
              </w:rPr>
              <w:t>Text</w:t>
            </w:r>
          </w:p>
        </w:tc>
        <w:tc>
          <w:tcPr>
            <w:tcW w:w="3132" w:type="dxa"/>
            <w:tcBorders>
              <w:top w:val="single" w:sz="8" w:space="0" w:color="FFFFFF"/>
              <w:left w:val="double" w:sz="11" w:space="0" w:color="888888"/>
              <w:bottom w:val="double" w:sz="11" w:space="0" w:color="888888"/>
              <w:right w:val="single" w:sz="8" w:space="0" w:color="FFFFF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32FB02" w14:textId="77777777" w:rsidR="004D7916" w:rsidRDefault="004D7916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bookmarkEnd w:id="9"/>
      <w:tr w:rsidR="004D7916" w14:paraId="2B71DED7" w14:textId="77777777">
        <w:trPr>
          <w:gridBefore w:val="1"/>
          <w:trHeight w:val="60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F334B" w14:textId="77777777" w:rsidR="004D7916" w:rsidRDefault="006F0436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1</w:t>
            </w:r>
          </w:p>
        </w:tc>
        <w:tc>
          <w:tcPr>
            <w:tcW w:w="31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FC1C1" w14:textId="77777777" w:rsidR="004D7916" w:rsidRDefault="006F0436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"Male"</w:t>
            </w:r>
          </w:p>
        </w:tc>
        <w:tc>
          <w:tcPr>
            <w:tcW w:w="3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8C61B" w14:textId="77777777" w:rsidR="004D7916" w:rsidRDefault="006F0436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-</w:t>
            </w:r>
          </w:p>
        </w:tc>
        <w:tc>
          <w:tcPr>
            <w:tcW w:w="3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4CE1B" w14:textId="77777777" w:rsidR="004D7916" w:rsidRDefault="006F0436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-</w:t>
            </w:r>
          </w:p>
        </w:tc>
        <w:tc>
          <w:tcPr>
            <w:tcW w:w="3132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F3A28D" w14:textId="77777777" w:rsidR="004D7916" w:rsidRDefault="006F0436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Person.Name + " is a dad of " + string(Person.Children) + " children."</w:t>
            </w:r>
          </w:p>
        </w:tc>
        <w:tc>
          <w:tcPr>
            <w:tcW w:w="3132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AFAC4D" w14:textId="77777777" w:rsidR="004D7916" w:rsidRDefault="004D7916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  <w:tr w:rsidR="004D7916" w14:paraId="79DF017C" w14:textId="77777777">
        <w:trPr>
          <w:gridBefore w:val="1"/>
          <w:trHeight w:val="45"/>
          <w:tblCellSpacing w:w="0" w:type="auto"/>
        </w:trPr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7EA1EA" w14:textId="77777777" w:rsidR="004D7916" w:rsidRDefault="006F0436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FFFFFF"/>
                <w:sz w:val="25"/>
              </w:rPr>
              <w:t>2</w:t>
            </w:r>
          </w:p>
        </w:tc>
        <w:tc>
          <w:tcPr>
            <w:tcW w:w="31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6769B" w14:textId="77777777" w:rsidR="004D7916" w:rsidRDefault="006F0436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"Female"</w:t>
            </w:r>
          </w:p>
        </w:tc>
        <w:tc>
          <w:tcPr>
            <w:tcW w:w="3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10807" w14:textId="77777777" w:rsidR="004D7916" w:rsidRDefault="006F0436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-</w:t>
            </w:r>
          </w:p>
        </w:tc>
        <w:tc>
          <w:tcPr>
            <w:tcW w:w="3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uble" w:sz="11" w:space="0" w:color="888888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2DC7C9" w14:textId="77777777" w:rsidR="004D7916" w:rsidRDefault="006F0436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-</w:t>
            </w:r>
          </w:p>
        </w:tc>
        <w:tc>
          <w:tcPr>
            <w:tcW w:w="3132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5662A7" w14:textId="77777777" w:rsidR="004D7916" w:rsidRDefault="006F0436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  <w:r>
              <w:rPr>
                <w:rFonts w:ascii="Calibri"/>
                <w:color w:val="000000"/>
              </w:rPr>
              <w:t>Person.Name + " is a mother of " + string(Person.Children) + " children."</w:t>
            </w:r>
          </w:p>
        </w:tc>
        <w:tc>
          <w:tcPr>
            <w:tcW w:w="3132" w:type="dxa"/>
            <w:tcBorders>
              <w:top w:val="single" w:sz="8" w:space="0" w:color="FFFFFF"/>
              <w:left w:val="double" w:sz="11" w:space="0" w:color="888888"/>
              <w:bottom w:val="single" w:sz="8" w:space="0" w:color="FFFFFF"/>
              <w:right w:val="single" w:sz="8" w:space="0" w:color="FFFFFF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38B98" w14:textId="77777777" w:rsidR="004D7916" w:rsidRDefault="004D7916">
            <w:pPr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pacing w:after="75"/>
              <w:jc w:val="center"/>
            </w:pPr>
          </w:p>
        </w:tc>
      </w:tr>
    </w:tbl>
    <w:p w14:paraId="7B48E5E2" w14:textId="77777777" w:rsidR="004D7916" w:rsidRDefault="006F0436">
      <w:pPr>
        <w:spacing w:after="0"/>
      </w:pPr>
      <w:r>
        <w:br/>
      </w:r>
    </w:p>
    <w:p w14:paraId="36A80869" w14:textId="77777777" w:rsidR="004D7916" w:rsidRDefault="006F0436">
      <w:pPr>
        <w:spacing w:after="150"/>
      </w:pPr>
      <w:bookmarkStart w:id="10" w:name="_542f2377-ef0c-452c-a34d-1496eb75de23"/>
      <w:bookmarkEnd w:id="10"/>
      <w:r>
        <w:rPr>
          <w:noProof/>
        </w:rPr>
        <w:drawing>
          <wp:inline distT="0" distB="0" distL="0" distR="0" wp14:anchorId="1FC459DE" wp14:editId="4AB85FB5">
            <wp:extent cx="3048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000000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Person (Input Data)</w:t>
      </w:r>
    </w:p>
    <w:p w14:paraId="675780FB" w14:textId="77777777" w:rsidR="004D7916" w:rsidRDefault="006F0436">
      <w:pPr>
        <w:spacing w:after="150"/>
        <w:ind w:left="375"/>
      </w:pPr>
      <w:r>
        <w:rPr>
          <w:rFonts w:ascii="Calibri"/>
          <w:b/>
          <w:color w:val="000000"/>
        </w:rPr>
        <w:t>Input Data Type</w:t>
      </w:r>
    </w:p>
    <w:tbl>
      <w:tblPr>
        <w:tblW w:w="0" w:type="auto"/>
        <w:tblCellSpacing w:w="0" w:type="auto"/>
        <w:tblInd w:w="500" w:type="dxa"/>
        <w:tblLook w:val="04A0" w:firstRow="1" w:lastRow="0" w:firstColumn="1" w:lastColumn="0" w:noHBand="0" w:noVBand="1"/>
      </w:tblPr>
      <w:tblGrid>
        <w:gridCol w:w="4469"/>
        <w:gridCol w:w="4541"/>
      </w:tblGrid>
      <w:tr w:rsidR="004D7916" w14:paraId="5FF019A2" w14:textId="77777777">
        <w:trPr>
          <w:trHeight w:val="330"/>
          <w:tblCellSpacing w:w="0" w:type="auto"/>
        </w:trPr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22FBF90C" w14:textId="77777777" w:rsidR="004D7916" w:rsidRDefault="006F0436">
            <w:pPr>
              <w:spacing w:after="0"/>
            </w:pPr>
            <w:r>
              <w:rPr>
                <w:rFonts w:ascii="Calibri"/>
                <w:color w:val="000000"/>
              </w:rPr>
              <w:t>Type</w:t>
            </w:r>
          </w:p>
        </w:tc>
        <w:tc>
          <w:tcPr>
            <w:tcW w:w="59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378E0F5C" w14:textId="77777777" w:rsidR="004D7916" w:rsidRDefault="006F0436">
            <w:pPr>
              <w:spacing w:after="0"/>
            </w:pPr>
            <w:hyperlink w:anchor="tPerson">
              <w:r>
                <w:rPr>
                  <w:rStyle w:val="Hyperlink"/>
                  <w:rFonts w:ascii="Calibri"/>
                  <w:color w:val="2F96B4"/>
                </w:rPr>
                <w:t>tPerson</w:t>
              </w:r>
            </w:hyperlink>
          </w:p>
        </w:tc>
      </w:tr>
    </w:tbl>
    <w:p w14:paraId="19143432" w14:textId="77777777" w:rsidR="004D7916" w:rsidRDefault="004D7916">
      <w:pPr>
        <w:spacing w:after="0"/>
      </w:pPr>
    </w:p>
    <w:p w14:paraId="37231B8F" w14:textId="77777777" w:rsidR="004D7916" w:rsidRDefault="006F0436">
      <w:pPr>
        <w:spacing w:after="150"/>
      </w:pPr>
      <w:bookmarkStart w:id="11" w:name="tPerson"/>
      <w:bookmarkStart w:id="12" w:name="_6d8af63b-7a56-4569-bd9a-4a4c0d5a7233"/>
      <w:bookmarkEnd w:id="3"/>
      <w:bookmarkEnd w:id="11"/>
      <w:r>
        <w:rPr>
          <w:rFonts w:ascii="Calibri"/>
          <w:b/>
          <w:color w:val="000000"/>
          <w:sz w:val="24"/>
        </w:rPr>
        <w:t>tPerson</w:t>
      </w:r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4015"/>
        <w:gridCol w:w="5495"/>
      </w:tblGrid>
      <w:tr w:rsidR="004D7916" w14:paraId="5D7D87D2" w14:textId="77777777">
        <w:trPr>
          <w:trHeight w:val="330"/>
          <w:tblCellSpacing w:w="0" w:type="auto"/>
        </w:trPr>
        <w:tc>
          <w:tcPr>
            <w:tcW w:w="676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58E51C08" w14:textId="77777777" w:rsidR="004D7916" w:rsidRDefault="006F0436">
            <w:pPr>
              <w:spacing w:after="0"/>
            </w:pPr>
            <w:r>
              <w:rPr>
                <w:rFonts w:ascii="Calibri"/>
                <w:color w:val="000000"/>
              </w:rPr>
              <w:t>Name</w:t>
            </w:r>
          </w:p>
        </w:tc>
        <w:tc>
          <w:tcPr>
            <w:tcW w:w="956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68714C00" w14:textId="77777777" w:rsidR="004D7916" w:rsidRDefault="006F0436">
            <w:pPr>
              <w:spacing w:after="0"/>
            </w:pPr>
            <w:r>
              <w:rPr>
                <w:rFonts w:ascii="Calibri"/>
                <w:color w:val="000000"/>
              </w:rPr>
              <w:t>Text</w:t>
            </w:r>
          </w:p>
        </w:tc>
      </w:tr>
      <w:tr w:rsidR="004D7916" w14:paraId="7354ECC8" w14:textId="77777777">
        <w:trPr>
          <w:trHeight w:val="330"/>
          <w:tblCellSpacing w:w="0" w:type="auto"/>
        </w:trPr>
        <w:tc>
          <w:tcPr>
            <w:tcW w:w="676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33D06BBD" w14:textId="77777777" w:rsidR="004D7916" w:rsidRDefault="006F0436">
            <w:pPr>
              <w:spacing w:after="0"/>
            </w:pPr>
            <w:r>
              <w:rPr>
                <w:rFonts w:ascii="Calibri"/>
                <w:color w:val="000000"/>
              </w:rPr>
              <w:t>Gender</w:t>
            </w:r>
          </w:p>
        </w:tc>
        <w:tc>
          <w:tcPr>
            <w:tcW w:w="956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5DC21371" w14:textId="77777777" w:rsidR="004D7916" w:rsidRDefault="006F0436">
            <w:pPr>
              <w:spacing w:after="0"/>
            </w:pPr>
            <w:r>
              <w:rPr>
                <w:rFonts w:ascii="Calibri"/>
                <w:color w:val="000000"/>
              </w:rPr>
              <w:t xml:space="preserve">Text  </w:t>
            </w:r>
          </w:p>
          <w:p w14:paraId="7970B176" w14:textId="77777777" w:rsidR="004D7916" w:rsidRDefault="006F0436">
            <w:pPr>
              <w:spacing w:after="0"/>
            </w:pPr>
            <w:r>
              <w:rPr>
                <w:rFonts w:ascii="Calibri"/>
                <w:i/>
                <w:color w:val="000000"/>
                <w:sz w:val="16"/>
              </w:rPr>
              <w:t>"Male", "Female"</w:t>
            </w:r>
          </w:p>
        </w:tc>
      </w:tr>
      <w:tr w:rsidR="004D7916" w14:paraId="64139859" w14:textId="77777777">
        <w:trPr>
          <w:trHeight w:val="330"/>
          <w:tblCellSpacing w:w="0" w:type="auto"/>
        </w:trPr>
        <w:tc>
          <w:tcPr>
            <w:tcW w:w="676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1C0CAAAC" w14:textId="77777777" w:rsidR="004D7916" w:rsidRDefault="006F0436">
            <w:pPr>
              <w:spacing w:after="0"/>
            </w:pPr>
            <w:r>
              <w:rPr>
                <w:rFonts w:ascii="Calibri"/>
                <w:color w:val="000000"/>
              </w:rPr>
              <w:t>Children</w:t>
            </w:r>
          </w:p>
        </w:tc>
        <w:tc>
          <w:tcPr>
            <w:tcW w:w="956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2CFC3F42" w14:textId="77777777" w:rsidR="004D7916" w:rsidRDefault="006F0436">
            <w:pPr>
              <w:spacing w:after="0"/>
            </w:pPr>
            <w:r>
              <w:rPr>
                <w:rFonts w:ascii="Calibri"/>
                <w:color w:val="000000"/>
              </w:rPr>
              <w:t>Number</w:t>
            </w:r>
          </w:p>
        </w:tc>
      </w:tr>
      <w:bookmarkEnd w:id="12"/>
    </w:tbl>
    <w:p w14:paraId="5EC87236" w14:textId="77777777" w:rsidR="006F0436" w:rsidRDefault="006F0436"/>
    <w:sectPr w:rsidR="006F0436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13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7916"/>
    <w:rsid w:val="004D7916"/>
    <w:rsid w:val="006F0436"/>
    <w:rsid w:val="0082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04FE3"/>
  <w15:docId w15:val="{81364F46-9DCB-5B4A-ACC4-2A378C2E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</w:style>
  <w:style w:type="paragraph" w:styleId="TOC1">
    <w:name w:val="toc 1"/>
    <w:basedOn w:val="Normal"/>
    <w:next w:val="Normal"/>
    <w:autoRedefine/>
    <w:uiPriority w:val="39"/>
    <w:unhideWhenUsed/>
    <w:rsid w:val="008230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30B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docx4j</dc:creator>
  <cp:lastModifiedBy>Edson Tirelli</cp:lastModifiedBy>
  <cp:revision>2</cp:revision>
  <dcterms:created xsi:type="dcterms:W3CDTF">2018-07-31T02:07:00Z</dcterms:created>
  <dcterms:modified xsi:type="dcterms:W3CDTF">2018-07-31T02:07:00Z</dcterms:modified>
</cp:coreProperties>
</file>