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D2A4" w14:textId="77777777" w:rsidR="005A021D" w:rsidRDefault="005A021D">
      <w:pPr>
        <w:spacing w:after="1000"/>
      </w:pPr>
      <w:bookmarkStart w:id="0" w:name="spaceBeforeLogo"/>
      <w:bookmarkStart w:id="1" w:name="_GoBack"/>
      <w:bookmarkEnd w:id="1"/>
    </w:p>
    <w:p w14:paraId="6AFA99D1" w14:textId="77777777" w:rsidR="005A021D" w:rsidRDefault="008876A7">
      <w:pPr>
        <w:spacing w:after="150"/>
        <w:jc w:val="center"/>
      </w:pPr>
      <w:bookmarkStart w:id="2" w:name="logoImage"/>
      <w:bookmarkEnd w:id="0"/>
      <w:r>
        <w:rPr>
          <w:noProof/>
        </w:rPr>
        <w:drawing>
          <wp:inline distT="0" distB="0" distL="0" distR="0" wp14:anchorId="7B603BFD" wp14:editId="35EA43C2">
            <wp:extent cx="2920632" cy="111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632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AEBE8A1" w14:textId="77777777" w:rsidR="005A021D" w:rsidRDefault="005A021D">
      <w:pPr>
        <w:spacing w:after="1500"/>
      </w:pPr>
    </w:p>
    <w:p w14:paraId="37482C26" w14:textId="77777777" w:rsidR="005A021D" w:rsidRDefault="008876A7">
      <w:pPr>
        <w:spacing w:after="0"/>
        <w:jc w:val="center"/>
      </w:pPr>
      <w:r>
        <w:rPr>
          <w:rFonts w:ascii="Calibri"/>
          <w:color w:val="000000"/>
          <w:sz w:val="36"/>
        </w:rPr>
        <w:t>DMN Modeler Report</w:t>
      </w:r>
    </w:p>
    <w:p w14:paraId="66D28877" w14:textId="77777777" w:rsidR="005A021D" w:rsidRDefault="008876A7">
      <w:pPr>
        <w:spacing w:after="150"/>
        <w:jc w:val="center"/>
      </w:pPr>
      <w:r>
        <w:rPr>
          <w:rFonts w:ascii="Calibri"/>
          <w:color w:val="000000"/>
          <w:sz w:val="48"/>
        </w:rPr>
        <w:t>DT Using Variables</w:t>
      </w:r>
    </w:p>
    <w:p w14:paraId="35CA3531" w14:textId="77777777" w:rsidR="005A021D" w:rsidRDefault="005A021D">
      <w:pPr>
        <w:spacing w:after="2000"/>
      </w:pPr>
    </w:p>
    <w:p w14:paraId="29676B39" w14:textId="77777777" w:rsidR="005A021D" w:rsidRDefault="008876A7">
      <w:pPr>
        <w:spacing w:after="240"/>
        <w:jc w:val="center"/>
      </w:pPr>
      <w:r>
        <w:rPr>
          <w:rFonts w:ascii="Calibri"/>
          <w:b/>
          <w:color w:val="000000"/>
          <w:sz w:val="28"/>
        </w:rPr>
        <w:t>Published: 7/30/2018</w:t>
      </w:r>
    </w:p>
    <w:p w14:paraId="7F893C0D" w14:textId="77777777" w:rsidR="005A021D" w:rsidRDefault="008876A7">
      <w:pPr>
        <w:spacing w:after="2000"/>
        <w:jc w:val="center"/>
      </w:pPr>
      <w:r>
        <w:rPr>
          <w:rFonts w:ascii="Calibri"/>
          <w:b/>
          <w:color w:val="000000"/>
          <w:sz w:val="28"/>
        </w:rPr>
        <w:t>By: Edson Tirelli</w:t>
      </w:r>
    </w:p>
    <w:p w14:paraId="4ED1B077" w14:textId="77777777" w:rsidR="0008082F" w:rsidRDefault="008876A7">
      <w:pPr>
        <w:rPr>
          <w:noProof/>
        </w:rPr>
      </w:pPr>
      <w:r>
        <w:br w:type="page"/>
      </w:r>
      <w:r>
        <w:rPr>
          <w:color w:val="000000"/>
          <w:sz w:val="48"/>
        </w:rPr>
        <w:lastRenderedPageBreak/>
        <w:t>Table of Contents</w:t>
      </w:r>
      <w:r>
        <w:fldChar w:fldCharType="begin"/>
      </w:r>
      <w:r>
        <w:instrText>TOC \o "1-3" \h \z \u \h</w:instrText>
      </w:r>
      <w:r w:rsidR="0008082F">
        <w:fldChar w:fldCharType="separate"/>
      </w:r>
    </w:p>
    <w:p w14:paraId="5D6B94E1" w14:textId="77777777" w:rsidR="0008082F" w:rsidRDefault="0008082F">
      <w:pPr>
        <w:pStyle w:val="TOC1"/>
        <w:tabs>
          <w:tab w:val="right" w:leader="dot" w:pos="9350"/>
        </w:tabs>
        <w:rPr>
          <w:noProof/>
        </w:rPr>
      </w:pPr>
      <w:hyperlink w:anchor="_Toc520749922" w:history="1">
        <w:r w:rsidRPr="00D33F5F">
          <w:rPr>
            <w:rStyle w:val="Hyperlink"/>
            <w:rFonts w:ascii="Calibri"/>
            <w:noProof/>
          </w:rPr>
          <w:t>Decision Table - compare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3B58CE" w14:textId="77777777" w:rsidR="0008082F" w:rsidRDefault="0008082F">
      <w:pPr>
        <w:pStyle w:val="TOC2"/>
        <w:tabs>
          <w:tab w:val="right" w:leader="dot" w:pos="9350"/>
        </w:tabs>
        <w:rPr>
          <w:noProof/>
        </w:rPr>
      </w:pPr>
      <w:hyperlink w:anchor="_Toc520749923" w:history="1">
        <w:r w:rsidRPr="00D33F5F">
          <w:rPr>
            <w:rStyle w:val="Hyperlink"/>
            <w:rFonts w:ascii="Calibri"/>
            <w:noProof/>
          </w:rPr>
          <w:t>Decision Requirement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A7AE1" w14:textId="77777777" w:rsidR="0008082F" w:rsidRDefault="0008082F">
      <w:pPr>
        <w:pStyle w:val="TOC2"/>
        <w:tabs>
          <w:tab w:val="right" w:leader="dot" w:pos="9350"/>
        </w:tabs>
        <w:rPr>
          <w:noProof/>
        </w:rPr>
      </w:pPr>
      <w:hyperlink w:anchor="_Toc520749924" w:history="1">
        <w:r w:rsidRPr="00D33F5F">
          <w:rPr>
            <w:rStyle w:val="Hyperlink"/>
            <w:rFonts w:ascii="Calibri"/>
            <w:noProof/>
          </w:rPr>
          <w:t>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D8CB60" w14:textId="77777777" w:rsidR="005A021D" w:rsidRDefault="008876A7">
      <w:r>
        <w:fldChar w:fldCharType="end"/>
      </w:r>
      <w:r>
        <w:br w:type="page"/>
      </w:r>
    </w:p>
    <w:p w14:paraId="47FF1736" w14:textId="77777777" w:rsidR="005A021D" w:rsidRDefault="008876A7">
      <w:pPr>
        <w:pStyle w:val="Heading1"/>
        <w:pageBreakBefore/>
        <w:spacing w:after="150"/>
      </w:pPr>
      <w:bookmarkStart w:id="3" w:name="_bca1a503-fa2c-4a0c-861b-b5c9092cc896"/>
      <w:bookmarkStart w:id="4" w:name="_Toc520749922"/>
      <w:r>
        <w:rPr>
          <w:rFonts w:ascii="Calibri"/>
          <w:b w:val="0"/>
          <w:color w:val="000000"/>
          <w:sz w:val="48"/>
        </w:rPr>
        <w:lastRenderedPageBreak/>
        <w:t>Decision Table - compare values</w:t>
      </w:r>
      <w:bookmarkEnd w:id="4"/>
    </w:p>
    <w:p w14:paraId="202A5DD8" w14:textId="77777777" w:rsidR="005A021D" w:rsidRDefault="008876A7">
      <w:pPr>
        <w:pStyle w:val="Heading2"/>
        <w:spacing w:after="0"/>
      </w:pPr>
      <w:bookmarkStart w:id="5" w:name="_Toc520749923"/>
      <w:r>
        <w:rPr>
          <w:rFonts w:ascii="Calibri"/>
          <w:b w:val="0"/>
          <w:color w:val="000000"/>
          <w:sz w:val="36"/>
        </w:rPr>
        <w:t>Decision Requirement Diagram</w:t>
      </w:r>
      <w:bookmarkEnd w:id="5"/>
    </w:p>
    <w:p w14:paraId="145ED82D" w14:textId="77777777" w:rsidR="005A021D" w:rsidRDefault="008876A7">
      <w:pPr>
        <w:spacing w:after="0"/>
      </w:pPr>
      <w:r>
        <w:rPr>
          <w:noProof/>
        </w:rPr>
        <w:drawing>
          <wp:inline distT="0" distB="0" distL="0" distR="0" wp14:anchorId="77364436" wp14:editId="77E3CA8B">
            <wp:extent cx="5943600" cy="3512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EC60" w14:textId="77777777" w:rsidR="005A021D" w:rsidRDefault="008876A7">
      <w:pPr>
        <w:pStyle w:val="Heading2"/>
        <w:spacing w:after="0"/>
      </w:pPr>
      <w:bookmarkStart w:id="6" w:name="_Toc520749924"/>
      <w:r>
        <w:rPr>
          <w:rFonts w:ascii="Calibri"/>
          <w:b w:val="0"/>
          <w:color w:val="000000"/>
          <w:sz w:val="36"/>
        </w:rPr>
        <w:t>Elements</w:t>
      </w:r>
      <w:bookmarkEnd w:id="6"/>
    </w:p>
    <w:p w14:paraId="0053D0EE" w14:textId="77777777" w:rsidR="005A021D" w:rsidRDefault="008876A7">
      <w:pPr>
        <w:spacing w:after="150"/>
      </w:pPr>
      <w:bookmarkStart w:id="7" w:name="_29fcbd74-791b-4700-b6b9-93654a21f492"/>
      <w:bookmarkEnd w:id="7"/>
      <w:r>
        <w:rPr>
          <w:noProof/>
        </w:rPr>
        <w:drawing>
          <wp:inline distT="0" distB="0" distL="0" distR="0" wp14:anchorId="78DE2B4E" wp14:editId="7E30566E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Compare Boolean (Decision)</w:t>
      </w:r>
    </w:p>
    <w:p w14:paraId="2A82FAD3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5A021D" w14:paraId="0ADD2B69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DDD4B9D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DAAC1E5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61D71DFB" w14:textId="77777777" w:rsidR="005A021D" w:rsidRDefault="005A021D">
      <w:pPr>
        <w:spacing w:after="0"/>
      </w:pPr>
    </w:p>
    <w:p w14:paraId="14A600ED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Decision Logic 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5"/>
        <w:gridCol w:w="625"/>
        <w:gridCol w:w="1865"/>
        <w:gridCol w:w="1618"/>
        <w:gridCol w:w="2764"/>
        <w:gridCol w:w="2433"/>
      </w:tblGrid>
      <w:tr w:rsidR="005A021D" w14:paraId="61F5AE26" w14:textId="77777777">
        <w:trPr>
          <w:gridAfter w:val="3"/>
          <w:wAfter w:w="13654" w:type="dxa"/>
          <w:trHeight w:val="465"/>
          <w:tblCellSpacing w:w="0" w:type="auto"/>
        </w:trPr>
        <w:tc>
          <w:tcPr>
            <w:tcW w:w="287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3F7E364D" w14:textId="77777777" w:rsidR="005A021D" w:rsidRDefault="008876A7">
            <w:pPr>
              <w:spacing w:after="0"/>
            </w:pPr>
            <w:r>
              <w:rPr>
                <w:rFonts w:ascii="Calibri"/>
                <w:b/>
                <w:color w:val="000000"/>
              </w:rPr>
              <w:t>Compare Boolean</w:t>
            </w:r>
          </w:p>
          <w:p w14:paraId="67F5F645" w14:textId="77777777" w:rsidR="005A021D" w:rsidRDefault="008876A7">
            <w:pPr>
              <w:spacing w:after="0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</w:tr>
      <w:tr w:rsidR="005A021D" w14:paraId="5AE69DC5" w14:textId="77777777">
        <w:trPr>
          <w:gridBefore w:val="1"/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6D607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U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D8570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Another boolean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4EAB0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Compare Boolean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C22FA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2D651B8E" w14:textId="77777777">
        <w:trPr>
          <w:gridBefore w:val="1"/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C3F7D4F" w14:textId="77777777" w:rsidR="005A021D" w:rsidRDefault="005A021D"/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B72B60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Boolean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07B607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DEEE34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6618C7F7" w14:textId="77777777">
        <w:trPr>
          <w:gridBefore w:val="1"/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EE82F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lastRenderedPageBreak/>
              <w:t>1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E257E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Complex.aBoolean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14B7C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"Same boolean"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99F7F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29CC55C2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C4018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2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3D21A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not(Complex.aBoolean)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0132D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"Not same boolean"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7620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</w:tbl>
    <w:p w14:paraId="1F02CCCB" w14:textId="77777777" w:rsidR="005A021D" w:rsidRDefault="008876A7">
      <w:pPr>
        <w:spacing w:after="0"/>
      </w:pPr>
      <w:r>
        <w:br/>
      </w:r>
    </w:p>
    <w:p w14:paraId="49774F01" w14:textId="77777777" w:rsidR="005A021D" w:rsidRDefault="008876A7">
      <w:pPr>
        <w:spacing w:after="150"/>
      </w:pPr>
      <w:bookmarkStart w:id="8" w:name="_4f421adb-316c-42e0-b6ff-5243c365bdba"/>
      <w:bookmarkEnd w:id="8"/>
      <w:r>
        <w:rPr>
          <w:noProof/>
        </w:rPr>
        <w:drawing>
          <wp:inline distT="0" distB="0" distL="0" distR="0" wp14:anchorId="1F70A6FC" wp14:editId="3FC2D01D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Compare String (Decision)</w:t>
      </w:r>
    </w:p>
    <w:p w14:paraId="011EA93E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5A021D" w14:paraId="44FDBC26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04F54C4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E73A13F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5527E042" w14:textId="77777777" w:rsidR="005A021D" w:rsidRDefault="005A021D">
      <w:pPr>
        <w:spacing w:after="0"/>
      </w:pPr>
    </w:p>
    <w:p w14:paraId="75D337BD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Decision Logic 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5"/>
        <w:gridCol w:w="641"/>
        <w:gridCol w:w="1657"/>
        <w:gridCol w:w="1721"/>
        <w:gridCol w:w="2828"/>
        <w:gridCol w:w="2458"/>
      </w:tblGrid>
      <w:tr w:rsidR="005A021D" w14:paraId="66FF7ED6" w14:textId="77777777">
        <w:trPr>
          <w:gridAfter w:val="3"/>
          <w:wAfter w:w="13882" w:type="dxa"/>
          <w:trHeight w:val="465"/>
          <w:tblCellSpacing w:w="0" w:type="auto"/>
        </w:trPr>
        <w:tc>
          <w:tcPr>
            <w:tcW w:w="264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30E3FDA" w14:textId="77777777" w:rsidR="005A021D" w:rsidRDefault="008876A7">
            <w:pPr>
              <w:spacing w:after="0"/>
            </w:pPr>
            <w:r>
              <w:rPr>
                <w:rFonts w:ascii="Calibri"/>
                <w:b/>
                <w:color w:val="000000"/>
              </w:rPr>
              <w:t>Compare String</w:t>
            </w:r>
          </w:p>
          <w:p w14:paraId="14B46125" w14:textId="77777777" w:rsidR="005A021D" w:rsidRDefault="008876A7">
            <w:pPr>
              <w:spacing w:after="0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</w:tr>
      <w:tr w:rsidR="005A021D" w14:paraId="433072EA" w14:textId="77777777">
        <w:trPr>
          <w:gridBefore w:val="1"/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1D2FF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U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8791F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Another String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B771A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Compare String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4D5F1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2E0895FC" w14:textId="77777777">
        <w:trPr>
          <w:gridBefore w:val="1"/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4B5584B" w14:textId="77777777" w:rsidR="005A021D" w:rsidRDefault="005A021D"/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9148E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666738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92D52B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3067DE51" w14:textId="77777777">
        <w:trPr>
          <w:gridBefore w:val="1"/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EA357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1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CFC53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Complex.aString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8CD13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"Same String"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03256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49CC9B43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8916F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2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01827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not(Complex.aString)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B7F49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"Different String"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EFBBE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</w:tbl>
    <w:p w14:paraId="496D411E" w14:textId="77777777" w:rsidR="005A021D" w:rsidRDefault="008876A7">
      <w:pPr>
        <w:spacing w:after="0"/>
      </w:pPr>
      <w:r>
        <w:br/>
      </w:r>
    </w:p>
    <w:p w14:paraId="7F67E553" w14:textId="77777777" w:rsidR="005A021D" w:rsidRDefault="008876A7">
      <w:pPr>
        <w:spacing w:after="150"/>
      </w:pPr>
      <w:bookmarkStart w:id="9" w:name="_35583bbe-81b8-4797-afe9-d870c3e17d44"/>
      <w:bookmarkEnd w:id="9"/>
      <w:r>
        <w:rPr>
          <w:noProof/>
        </w:rPr>
        <w:drawing>
          <wp:inline distT="0" distB="0" distL="0" distR="0" wp14:anchorId="2FB6B5B6" wp14:editId="0F65E468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Compare Number (Decision)</w:t>
      </w:r>
    </w:p>
    <w:p w14:paraId="4FD5A1A7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5A021D" w14:paraId="08E12515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1A7714A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FB1F3C2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405854AB" w14:textId="77777777" w:rsidR="005A021D" w:rsidRDefault="005A021D">
      <w:pPr>
        <w:spacing w:after="0"/>
      </w:pPr>
    </w:p>
    <w:p w14:paraId="17B50D40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 xml:space="preserve">Decision Logic </w:t>
      </w:r>
      <w:r>
        <w:rPr>
          <w:rFonts w:ascii="Calibri"/>
          <w:b/>
          <w:color w:val="000000"/>
        </w:rPr>
        <w:t>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6"/>
        <w:gridCol w:w="623"/>
        <w:gridCol w:w="1777"/>
        <w:gridCol w:w="1565"/>
        <w:gridCol w:w="2837"/>
        <w:gridCol w:w="2502"/>
      </w:tblGrid>
      <w:tr w:rsidR="005A021D" w14:paraId="2DB04AC5" w14:textId="77777777">
        <w:trPr>
          <w:gridAfter w:val="3"/>
          <w:wAfter w:w="13622" w:type="dxa"/>
          <w:trHeight w:val="465"/>
          <w:tblCellSpacing w:w="0" w:type="auto"/>
        </w:trPr>
        <w:tc>
          <w:tcPr>
            <w:tcW w:w="29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17C9FDA9" w14:textId="77777777" w:rsidR="005A021D" w:rsidRDefault="008876A7">
            <w:pPr>
              <w:spacing w:after="0"/>
            </w:pPr>
            <w:r>
              <w:rPr>
                <w:rFonts w:ascii="Calibri"/>
                <w:b/>
                <w:color w:val="000000"/>
              </w:rPr>
              <w:t>Compare Number</w:t>
            </w:r>
          </w:p>
          <w:p w14:paraId="3B14F2B8" w14:textId="77777777" w:rsidR="005A021D" w:rsidRDefault="008876A7">
            <w:pPr>
              <w:spacing w:after="0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</w:tr>
      <w:tr w:rsidR="005A021D" w14:paraId="0BB60AC4" w14:textId="77777777">
        <w:trPr>
          <w:gridBefore w:val="1"/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13DCF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U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D0AA8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Another number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ED4C8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Compare Number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5B8F9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2F576DCB" w14:textId="77777777">
        <w:trPr>
          <w:gridBefore w:val="1"/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1C7C0AA" w14:textId="77777777" w:rsidR="005A021D" w:rsidRDefault="005A021D"/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373431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Number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DA0E00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57D370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6D42A9B3" w14:textId="77777777">
        <w:trPr>
          <w:gridBefore w:val="1"/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BD31F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1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F25F3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Complex.aNumber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FC561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"Equals"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3D583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6BC42F61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53130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2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CCD55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&gt;Complex.aNumber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E4058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"Bigger"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76396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187AF2CD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A9DCA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3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42A79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&lt; Complex.aNumber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E2081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"Smaller"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9F58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</w:tbl>
    <w:p w14:paraId="3FC1514E" w14:textId="77777777" w:rsidR="005A021D" w:rsidRDefault="008876A7">
      <w:pPr>
        <w:spacing w:after="0"/>
      </w:pPr>
      <w:r>
        <w:br/>
      </w:r>
    </w:p>
    <w:p w14:paraId="7658E4F7" w14:textId="77777777" w:rsidR="005A021D" w:rsidRDefault="008876A7">
      <w:pPr>
        <w:spacing w:after="150"/>
      </w:pPr>
      <w:bookmarkStart w:id="10" w:name="_c714b876-f21c-429f-ab88-010b1f714eab"/>
      <w:bookmarkEnd w:id="10"/>
      <w:r>
        <w:rPr>
          <w:noProof/>
        </w:rPr>
        <w:drawing>
          <wp:inline distT="0" distB="0" distL="0" distR="0" wp14:anchorId="52F822BA" wp14:editId="14591536">
            <wp:extent cx="3048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Another boolean (Input Data)</w:t>
      </w:r>
    </w:p>
    <w:p w14:paraId="4B54CA72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463"/>
        <w:gridCol w:w="4547"/>
      </w:tblGrid>
      <w:tr w:rsidR="005A021D" w14:paraId="622330A9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EE754DA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BAEF613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Boolean</w:t>
            </w:r>
          </w:p>
        </w:tc>
      </w:tr>
    </w:tbl>
    <w:p w14:paraId="7B0EA399" w14:textId="77777777" w:rsidR="005A021D" w:rsidRDefault="005A021D">
      <w:pPr>
        <w:spacing w:after="0"/>
      </w:pPr>
    </w:p>
    <w:p w14:paraId="7BA72D79" w14:textId="77777777" w:rsidR="005A021D" w:rsidRDefault="008876A7">
      <w:pPr>
        <w:spacing w:after="150"/>
      </w:pPr>
      <w:bookmarkStart w:id="11" w:name="_36fc73e6-8f0e-4cbf-b1f8-3287376a912a"/>
      <w:bookmarkEnd w:id="11"/>
      <w:r>
        <w:rPr>
          <w:noProof/>
        </w:rPr>
        <w:drawing>
          <wp:inline distT="0" distB="0" distL="0" distR="0" wp14:anchorId="388F71B7" wp14:editId="720A3CB0">
            <wp:extent cx="304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 xml:space="preserve">Complex </w:t>
      </w:r>
      <w:r>
        <w:rPr>
          <w:rFonts w:ascii="Calibri"/>
          <w:b/>
          <w:color w:val="000000"/>
          <w:sz w:val="24"/>
        </w:rPr>
        <w:t>(Input Data)</w:t>
      </w:r>
    </w:p>
    <w:p w14:paraId="578875C3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456"/>
        <w:gridCol w:w="4554"/>
      </w:tblGrid>
      <w:tr w:rsidR="005A021D" w14:paraId="1BAA86B2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91AAEF4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FB69CCE" w14:textId="77777777" w:rsidR="005A021D" w:rsidRDefault="008876A7">
            <w:pPr>
              <w:spacing w:after="0"/>
            </w:pPr>
            <w:hyperlink w:anchor="Complex">
              <w:r>
                <w:rPr>
                  <w:rStyle w:val="Hyperlink"/>
                  <w:rFonts w:ascii="Calibri"/>
                  <w:color w:val="2F96B4"/>
                </w:rPr>
                <w:t>Complex</w:t>
              </w:r>
            </w:hyperlink>
          </w:p>
        </w:tc>
      </w:tr>
    </w:tbl>
    <w:p w14:paraId="77FE17E1" w14:textId="77777777" w:rsidR="005A021D" w:rsidRDefault="005A021D">
      <w:pPr>
        <w:spacing w:after="0"/>
      </w:pPr>
    </w:p>
    <w:p w14:paraId="69E6FBEF" w14:textId="77777777" w:rsidR="005A021D" w:rsidRDefault="008876A7">
      <w:pPr>
        <w:spacing w:after="150"/>
      </w:pPr>
      <w:bookmarkStart w:id="12" w:name="_1fa4679e-196f-4274-85bf-6f50dbad41df"/>
      <w:bookmarkEnd w:id="12"/>
      <w:r>
        <w:rPr>
          <w:noProof/>
        </w:rPr>
        <w:drawing>
          <wp:inline distT="0" distB="0" distL="0" distR="0" wp14:anchorId="0DC72985" wp14:editId="2C909747">
            <wp:extent cx="3048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Another String (Input Data)</w:t>
      </w:r>
    </w:p>
    <w:p w14:paraId="5D5C00ED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5A021D" w14:paraId="0A57762C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D9C5CAA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29BB40E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585D3DD7" w14:textId="77777777" w:rsidR="005A021D" w:rsidRDefault="005A021D">
      <w:pPr>
        <w:spacing w:after="0"/>
      </w:pPr>
    </w:p>
    <w:p w14:paraId="0C1A425E" w14:textId="77777777" w:rsidR="005A021D" w:rsidRDefault="008876A7">
      <w:pPr>
        <w:spacing w:after="150"/>
      </w:pPr>
      <w:bookmarkStart w:id="13" w:name="_a1395f8a-bf51-40f8-a8e9-89792e23c755"/>
      <w:bookmarkEnd w:id="13"/>
      <w:r>
        <w:rPr>
          <w:noProof/>
        </w:rPr>
        <w:drawing>
          <wp:inline distT="0" distB="0" distL="0" distR="0" wp14:anchorId="42084EF7" wp14:editId="53CA4135">
            <wp:extent cx="30480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Another number (Input Data)</w:t>
      </w:r>
    </w:p>
    <w:p w14:paraId="6670BAC8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462"/>
        <w:gridCol w:w="4548"/>
      </w:tblGrid>
      <w:tr w:rsidR="005A021D" w14:paraId="26E915CD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DBA7210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4B67667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Number</w:t>
            </w:r>
          </w:p>
        </w:tc>
      </w:tr>
    </w:tbl>
    <w:p w14:paraId="56F61EC8" w14:textId="77777777" w:rsidR="005A021D" w:rsidRDefault="005A021D">
      <w:pPr>
        <w:spacing w:after="0"/>
      </w:pPr>
    </w:p>
    <w:p w14:paraId="3B07B92C" w14:textId="77777777" w:rsidR="005A021D" w:rsidRDefault="008876A7">
      <w:pPr>
        <w:spacing w:after="150"/>
      </w:pPr>
      <w:bookmarkStart w:id="14" w:name="_6ea508a1-3414-4023-815c-1c9f9eb76604"/>
      <w:bookmarkEnd w:id="14"/>
      <w:r>
        <w:rPr>
          <w:noProof/>
        </w:rPr>
        <w:drawing>
          <wp:inline distT="0" distB="0" distL="0" distR="0" wp14:anchorId="1134622D" wp14:editId="21A71C9C">
            <wp:extent cx="3048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Compare Date (Decision)</w:t>
      </w:r>
    </w:p>
    <w:p w14:paraId="325790A5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5A021D" w14:paraId="5FE499B3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454E49A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7D2DFE8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5FE960BC" w14:textId="77777777" w:rsidR="005A021D" w:rsidRDefault="005A021D">
      <w:pPr>
        <w:spacing w:after="0"/>
      </w:pPr>
    </w:p>
    <w:p w14:paraId="1730FE0A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lastRenderedPageBreak/>
        <w:t xml:space="preserve">Decision </w:t>
      </w:r>
      <w:r>
        <w:rPr>
          <w:rFonts w:ascii="Calibri"/>
          <w:b/>
          <w:color w:val="000000"/>
        </w:rPr>
        <w:t>Logic 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5"/>
        <w:gridCol w:w="657"/>
        <w:gridCol w:w="1360"/>
        <w:gridCol w:w="1659"/>
        <w:gridCol w:w="2719"/>
        <w:gridCol w:w="2910"/>
      </w:tblGrid>
      <w:tr w:rsidR="005A021D" w14:paraId="6CDE02F7" w14:textId="77777777">
        <w:trPr>
          <w:gridAfter w:val="3"/>
          <w:wAfter w:w="14078" w:type="dxa"/>
          <w:trHeight w:val="465"/>
          <w:tblCellSpacing w:w="0" w:type="auto"/>
        </w:trPr>
        <w:tc>
          <w:tcPr>
            <w:tcW w:w="245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D8E9522" w14:textId="77777777" w:rsidR="005A021D" w:rsidRDefault="008876A7">
            <w:pPr>
              <w:spacing w:after="0"/>
            </w:pPr>
            <w:r>
              <w:rPr>
                <w:rFonts w:ascii="Calibri"/>
                <w:b/>
                <w:color w:val="000000"/>
              </w:rPr>
              <w:t>Compare Date</w:t>
            </w:r>
          </w:p>
          <w:p w14:paraId="71FC0879" w14:textId="77777777" w:rsidR="005A021D" w:rsidRDefault="008876A7">
            <w:pPr>
              <w:spacing w:after="0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</w:tr>
      <w:tr w:rsidR="005A021D" w14:paraId="6AD38996" w14:textId="77777777">
        <w:trPr>
          <w:gridBefore w:val="1"/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4A50F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U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CF682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Another Date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9ACB2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Compare Date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30FD6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Description</w:t>
            </w:r>
          </w:p>
        </w:tc>
      </w:tr>
      <w:tr w:rsidR="005A021D" w14:paraId="79FD1CD0" w14:textId="77777777">
        <w:trPr>
          <w:gridBefore w:val="1"/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05241A4" w14:textId="77777777" w:rsidR="005A021D" w:rsidRDefault="005A021D"/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D1E0B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Date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69AA9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48193D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0E8182D8" w14:textId="77777777">
        <w:trPr>
          <w:gridBefore w:val="1"/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747BA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1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7A7A1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Complex.aDate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6851C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"Same Date"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D50CC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592C345C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55F0E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2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C539C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&gt; Complex.aDate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05201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"Future Date"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6AB09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1C22C712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1A130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3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17A43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&lt; Complex.aDate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C55A7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"Past Date"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E9E10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</w:tbl>
    <w:p w14:paraId="7D3BCFBB" w14:textId="77777777" w:rsidR="005A021D" w:rsidRDefault="008876A7">
      <w:pPr>
        <w:spacing w:after="0"/>
      </w:pPr>
      <w:r>
        <w:br/>
      </w:r>
    </w:p>
    <w:p w14:paraId="7A9D4319" w14:textId="77777777" w:rsidR="005A021D" w:rsidRDefault="008876A7">
      <w:pPr>
        <w:spacing w:after="150"/>
      </w:pPr>
      <w:bookmarkStart w:id="15" w:name="_d6407854-040f-4122-8173-3d3e266c6649"/>
      <w:bookmarkEnd w:id="15"/>
      <w:r>
        <w:rPr>
          <w:noProof/>
        </w:rPr>
        <w:drawing>
          <wp:inline distT="0" distB="0" distL="0" distR="0" wp14:anchorId="2301525B" wp14:editId="04C1440E">
            <wp:extent cx="3048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Compare Time (Decision)</w:t>
      </w:r>
    </w:p>
    <w:p w14:paraId="7E24142F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5A021D" w14:paraId="5A66371C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92743E3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2643C34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1E5D0B10" w14:textId="77777777" w:rsidR="005A021D" w:rsidRDefault="005A021D">
      <w:pPr>
        <w:spacing w:after="0"/>
      </w:pPr>
    </w:p>
    <w:p w14:paraId="727E1FC7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Decision Logic 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5"/>
        <w:gridCol w:w="652"/>
        <w:gridCol w:w="1402"/>
        <w:gridCol w:w="1627"/>
        <w:gridCol w:w="2717"/>
        <w:gridCol w:w="2907"/>
      </w:tblGrid>
      <w:tr w:rsidR="005A021D" w14:paraId="5C709923" w14:textId="77777777">
        <w:trPr>
          <w:gridAfter w:val="3"/>
          <w:wAfter w:w="14012" w:type="dxa"/>
          <w:trHeight w:val="465"/>
          <w:tblCellSpacing w:w="0" w:type="auto"/>
        </w:trPr>
        <w:tc>
          <w:tcPr>
            <w:tcW w:w="25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6B96139F" w14:textId="77777777" w:rsidR="005A021D" w:rsidRDefault="008876A7">
            <w:pPr>
              <w:spacing w:after="0"/>
            </w:pPr>
            <w:r>
              <w:rPr>
                <w:rFonts w:ascii="Calibri"/>
                <w:b/>
                <w:color w:val="000000"/>
              </w:rPr>
              <w:t>Compare Time</w:t>
            </w:r>
          </w:p>
          <w:p w14:paraId="777B9E30" w14:textId="77777777" w:rsidR="005A021D" w:rsidRDefault="008876A7">
            <w:pPr>
              <w:spacing w:after="0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</w:tr>
      <w:tr w:rsidR="005A021D" w14:paraId="050DB948" w14:textId="77777777">
        <w:trPr>
          <w:gridBefore w:val="1"/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FBDBD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U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ED652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Another 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0FFBF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Compare 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03B40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Description</w:t>
            </w:r>
          </w:p>
        </w:tc>
      </w:tr>
      <w:tr w:rsidR="005A021D" w14:paraId="51C256A7" w14:textId="77777777">
        <w:trPr>
          <w:gridBefore w:val="1"/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A89A704" w14:textId="77777777" w:rsidR="005A021D" w:rsidRDefault="005A021D"/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D93693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F4B17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C09935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12E15CD5" w14:textId="77777777">
        <w:trPr>
          <w:gridBefore w:val="1"/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31AB0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1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3997E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Complex.aTime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46284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"Same Time"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469F3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101D7120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30AC7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2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1655B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&gt; Complex.aTime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A57EF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"Future Time"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C39AC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5E0B8BDF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992FE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3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90738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&lt; Complex.aTime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6CD3A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"Past Time"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C1AC3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</w:tbl>
    <w:p w14:paraId="7C01CC77" w14:textId="77777777" w:rsidR="005A021D" w:rsidRDefault="008876A7">
      <w:pPr>
        <w:spacing w:after="0"/>
      </w:pPr>
      <w:r>
        <w:br/>
      </w:r>
    </w:p>
    <w:p w14:paraId="6C0DE4FE" w14:textId="77777777" w:rsidR="005A021D" w:rsidRDefault="008876A7">
      <w:pPr>
        <w:spacing w:after="150"/>
      </w:pPr>
      <w:bookmarkStart w:id="16" w:name="_65c8e959-50df-4fd5-931c-be8e22f0005a"/>
      <w:bookmarkEnd w:id="16"/>
      <w:r>
        <w:rPr>
          <w:noProof/>
        </w:rPr>
        <w:lastRenderedPageBreak/>
        <w:drawing>
          <wp:inline distT="0" distB="0" distL="0" distR="0" wp14:anchorId="055C7C25" wp14:editId="48134D9D">
            <wp:extent cx="3048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Compare Date and Time (Decision)</w:t>
      </w:r>
    </w:p>
    <w:p w14:paraId="6C16D689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5A021D" w14:paraId="66840607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331461F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45BF2F2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71E82BC2" w14:textId="77777777" w:rsidR="005A021D" w:rsidRDefault="005A021D">
      <w:pPr>
        <w:spacing w:after="0"/>
      </w:pPr>
    </w:p>
    <w:p w14:paraId="72E39CEC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Decision Logic 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5"/>
        <w:gridCol w:w="575"/>
        <w:gridCol w:w="2187"/>
        <w:gridCol w:w="1039"/>
        <w:gridCol w:w="2657"/>
        <w:gridCol w:w="2847"/>
      </w:tblGrid>
      <w:tr w:rsidR="005A021D" w14:paraId="5CD68F7C" w14:textId="77777777">
        <w:trPr>
          <w:gridAfter w:val="3"/>
          <w:wAfter w:w="12805" w:type="dxa"/>
          <w:trHeight w:val="465"/>
          <w:tblCellSpacing w:w="0" w:type="auto"/>
        </w:trPr>
        <w:tc>
          <w:tcPr>
            <w:tcW w:w="37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2107F5DC" w14:textId="77777777" w:rsidR="005A021D" w:rsidRDefault="008876A7">
            <w:pPr>
              <w:spacing w:after="0"/>
            </w:pPr>
            <w:r>
              <w:rPr>
                <w:rFonts w:ascii="Calibri"/>
                <w:b/>
                <w:color w:val="000000"/>
              </w:rPr>
              <w:t>Compare Date and Time</w:t>
            </w:r>
          </w:p>
          <w:p w14:paraId="496FB098" w14:textId="77777777" w:rsidR="005A021D" w:rsidRDefault="008876A7">
            <w:pPr>
              <w:spacing w:after="0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</w:tr>
      <w:tr w:rsidR="005A021D" w14:paraId="5955C6DB" w14:textId="77777777">
        <w:trPr>
          <w:gridBefore w:val="1"/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B60D7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U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ED4F3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Another Date and 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C34A3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Compare Date and 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C1A32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Description</w:t>
            </w:r>
          </w:p>
        </w:tc>
      </w:tr>
      <w:tr w:rsidR="005A021D" w14:paraId="3F0D799A" w14:textId="77777777">
        <w:trPr>
          <w:gridBefore w:val="1"/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ABA9F77" w14:textId="77777777" w:rsidR="005A021D" w:rsidRDefault="005A021D"/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848540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Date and 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F8CD1B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E14B2A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22591A96" w14:textId="77777777">
        <w:trPr>
          <w:gridBefore w:val="1"/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EDFA4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1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65020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Complex.aDateTime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CA248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"Same date time"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AA001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7EE75B29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DA643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2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033E7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&gt; Complex.aDateTime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3FD69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"Future date time"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D6C7B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6230691C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121BE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3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83497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&lt; Complex.aDateTime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65209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"Past date time"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5DA31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</w:tbl>
    <w:p w14:paraId="763D32CE" w14:textId="77777777" w:rsidR="005A021D" w:rsidRDefault="008876A7">
      <w:pPr>
        <w:spacing w:after="0"/>
      </w:pPr>
      <w:r>
        <w:br/>
      </w:r>
    </w:p>
    <w:p w14:paraId="24D30EA9" w14:textId="77777777" w:rsidR="005A021D" w:rsidRDefault="008876A7">
      <w:pPr>
        <w:spacing w:after="150"/>
      </w:pPr>
      <w:bookmarkStart w:id="17" w:name="_88012dbc-db14-4c87-83b0-164a0f3fe602"/>
      <w:bookmarkEnd w:id="17"/>
      <w:r>
        <w:rPr>
          <w:noProof/>
        </w:rPr>
        <w:drawing>
          <wp:inline distT="0" distB="0" distL="0" distR="0" wp14:anchorId="27956664" wp14:editId="2985C273">
            <wp:extent cx="3048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Compare Days and Time Duration (Decision)</w:t>
      </w:r>
    </w:p>
    <w:p w14:paraId="4FE62CC1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5A021D" w14:paraId="27396EF2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C4FCD44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C828BC9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6161F3FB" w14:textId="77777777" w:rsidR="005A021D" w:rsidRDefault="005A021D">
      <w:pPr>
        <w:spacing w:after="0"/>
      </w:pPr>
    </w:p>
    <w:p w14:paraId="05D9DBA0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Decision Logic 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5"/>
        <w:gridCol w:w="517"/>
        <w:gridCol w:w="3335"/>
        <w:gridCol w:w="442"/>
        <w:gridCol w:w="2425"/>
        <w:gridCol w:w="2586"/>
      </w:tblGrid>
      <w:tr w:rsidR="005A021D" w14:paraId="0D9461D0" w14:textId="77777777">
        <w:trPr>
          <w:gridAfter w:val="3"/>
          <w:wAfter w:w="11558" w:type="dxa"/>
          <w:trHeight w:val="465"/>
          <w:tblCellSpacing w:w="0" w:type="auto"/>
        </w:trPr>
        <w:tc>
          <w:tcPr>
            <w:tcW w:w="497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11CB2AC5" w14:textId="77777777" w:rsidR="005A021D" w:rsidRDefault="008876A7">
            <w:pPr>
              <w:spacing w:after="0"/>
            </w:pPr>
            <w:r>
              <w:rPr>
                <w:rFonts w:ascii="Calibri"/>
                <w:b/>
                <w:color w:val="000000"/>
              </w:rPr>
              <w:t>Compare Days and Time Duration</w:t>
            </w:r>
          </w:p>
          <w:p w14:paraId="3A349066" w14:textId="77777777" w:rsidR="005A021D" w:rsidRDefault="008876A7">
            <w:pPr>
              <w:spacing w:after="0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</w:tr>
      <w:tr w:rsidR="005A021D" w14:paraId="35BCE857" w14:textId="77777777">
        <w:trPr>
          <w:gridBefore w:val="1"/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92A5A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U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A849B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Another Days and Time 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DF3D8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Compare Days and Time 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06E86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Description</w:t>
            </w:r>
          </w:p>
        </w:tc>
      </w:tr>
      <w:tr w:rsidR="005A021D" w14:paraId="58D2845C" w14:textId="77777777">
        <w:trPr>
          <w:gridBefore w:val="1"/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B2A2D65" w14:textId="77777777" w:rsidR="005A021D" w:rsidRDefault="005A021D"/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1C42BA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 xml:space="preserve">Days and time </w:t>
            </w:r>
            <w:r>
              <w:rPr>
                <w:rFonts w:ascii="Calibri"/>
                <w:i/>
                <w:color w:val="000000"/>
                <w:sz w:val="15"/>
              </w:rPr>
              <w:t>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38948A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A74A1A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4539FFB4" w14:textId="77777777">
        <w:trPr>
          <w:gridBefore w:val="1"/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CB11D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1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36A66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Complex.aDaysAndTimeDuration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57BC3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"Same duration"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99DDE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31DD15B1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373BF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lastRenderedPageBreak/>
              <w:t>2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C4F5C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&gt; Complex.aDaysAndTimeDuration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D689E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"Longer duration"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35A54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15A76C37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60497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3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ACDCD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&lt; Complex.aDaysAndTimeDuration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60D1B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"Shorter duration"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1CAA1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</w:tbl>
    <w:p w14:paraId="52EF38D8" w14:textId="77777777" w:rsidR="005A021D" w:rsidRDefault="008876A7">
      <w:pPr>
        <w:spacing w:after="0"/>
      </w:pPr>
      <w:r>
        <w:br/>
      </w:r>
    </w:p>
    <w:p w14:paraId="3E649F85" w14:textId="77777777" w:rsidR="005A021D" w:rsidRDefault="008876A7">
      <w:pPr>
        <w:spacing w:after="150"/>
      </w:pPr>
      <w:bookmarkStart w:id="18" w:name="_57cd8fab-8d6a-4a04-9f96-b04ae1674bf4"/>
      <w:bookmarkEnd w:id="18"/>
      <w:r>
        <w:rPr>
          <w:noProof/>
        </w:rPr>
        <w:drawing>
          <wp:inline distT="0" distB="0" distL="0" distR="0" wp14:anchorId="0B81917E" wp14:editId="04B74ED7">
            <wp:extent cx="30480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Compare Years and Months Duration (Decision)</w:t>
      </w:r>
    </w:p>
    <w:p w14:paraId="35487E1E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5A021D" w14:paraId="6168B019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91B25B5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1825E4E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0838A027" w14:textId="77777777" w:rsidR="005A021D" w:rsidRDefault="005A021D">
      <w:pPr>
        <w:spacing w:after="0"/>
      </w:pPr>
    </w:p>
    <w:p w14:paraId="7F64AF50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Decision Logic 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6"/>
        <w:gridCol w:w="502"/>
        <w:gridCol w:w="3710"/>
        <w:gridCol w:w="235"/>
        <w:gridCol w:w="2349"/>
        <w:gridCol w:w="2508"/>
      </w:tblGrid>
      <w:tr w:rsidR="005A021D" w14:paraId="4FDAB7A1" w14:textId="77777777">
        <w:trPr>
          <w:gridAfter w:val="3"/>
          <w:wAfter w:w="11135" w:type="dxa"/>
          <w:trHeight w:val="465"/>
          <w:tblCellSpacing w:w="0" w:type="auto"/>
        </w:trPr>
        <w:tc>
          <w:tcPr>
            <w:tcW w:w="539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54A68446" w14:textId="77777777" w:rsidR="005A021D" w:rsidRDefault="008876A7">
            <w:pPr>
              <w:spacing w:after="0"/>
            </w:pPr>
            <w:r>
              <w:rPr>
                <w:rFonts w:ascii="Calibri"/>
                <w:b/>
                <w:color w:val="000000"/>
              </w:rPr>
              <w:t>Compare Years and Months Duration</w:t>
            </w:r>
          </w:p>
          <w:p w14:paraId="132D6725" w14:textId="77777777" w:rsidR="005A021D" w:rsidRDefault="008876A7">
            <w:pPr>
              <w:spacing w:after="0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</w:tr>
      <w:tr w:rsidR="005A021D" w14:paraId="4967AB71" w14:textId="77777777">
        <w:trPr>
          <w:gridBefore w:val="1"/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37661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U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12761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Another Years and Months 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07A4C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Compare Years and Months 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08914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Description</w:t>
            </w:r>
          </w:p>
        </w:tc>
      </w:tr>
      <w:tr w:rsidR="005A021D" w14:paraId="12D9AD5A" w14:textId="77777777">
        <w:trPr>
          <w:gridBefore w:val="1"/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928EC76" w14:textId="77777777" w:rsidR="005A021D" w:rsidRDefault="005A021D">
            <w:bookmarkStart w:id="19" w:name="headerTypeRow"/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043F9D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Years and month 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092E39" w14:textId="77777777" w:rsidR="005A021D" w:rsidRDefault="008876A7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3EFF6C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bookmarkEnd w:id="19"/>
      <w:tr w:rsidR="005A021D" w14:paraId="41F2A801" w14:textId="77777777">
        <w:trPr>
          <w:gridBefore w:val="1"/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C0460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1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0B6EE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Complex.aYearsAndMonthsDuration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6C36B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"Same duration"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3BC7B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10F1D0BD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408BB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2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FA3A9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 xml:space="preserve">&gt; </w:t>
            </w:r>
            <w:r>
              <w:rPr>
                <w:rFonts w:ascii="Calibri"/>
                <w:color w:val="000000"/>
              </w:rPr>
              <w:t>Complex.aYearsAndMonthsDuration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646F0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"Longer duration"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C3609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5A021D" w14:paraId="75D3CD64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1917E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3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75668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&lt; Complex.aYearsAndMonthsDuration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AA022" w14:textId="77777777" w:rsidR="005A021D" w:rsidRDefault="008876A7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"Shorter duration"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E15B6" w14:textId="77777777" w:rsidR="005A021D" w:rsidRDefault="005A021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</w:tbl>
    <w:p w14:paraId="597B7348" w14:textId="77777777" w:rsidR="005A021D" w:rsidRDefault="008876A7">
      <w:pPr>
        <w:spacing w:after="0"/>
      </w:pPr>
      <w:r>
        <w:br/>
      </w:r>
    </w:p>
    <w:p w14:paraId="70027808" w14:textId="77777777" w:rsidR="005A021D" w:rsidRDefault="008876A7">
      <w:pPr>
        <w:spacing w:after="150"/>
      </w:pPr>
      <w:bookmarkStart w:id="20" w:name="_5c8f37a6-d3c0-480d-a327-401b87580369"/>
      <w:bookmarkEnd w:id="20"/>
      <w:r>
        <w:rPr>
          <w:noProof/>
        </w:rPr>
        <w:drawing>
          <wp:inline distT="0" distB="0" distL="0" distR="0" wp14:anchorId="07584D33" wp14:editId="61964EC1">
            <wp:extent cx="30480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Another Date (Input Data)</w:t>
      </w:r>
    </w:p>
    <w:p w14:paraId="29C3B3CF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06"/>
        <w:gridCol w:w="4504"/>
      </w:tblGrid>
      <w:tr w:rsidR="005A021D" w14:paraId="540CA416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3D5CB10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BDC0DDD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Date</w:t>
            </w:r>
          </w:p>
        </w:tc>
      </w:tr>
    </w:tbl>
    <w:p w14:paraId="03FFC0CE" w14:textId="77777777" w:rsidR="005A021D" w:rsidRDefault="005A021D">
      <w:pPr>
        <w:spacing w:after="0"/>
      </w:pPr>
    </w:p>
    <w:p w14:paraId="05944607" w14:textId="77777777" w:rsidR="005A021D" w:rsidRDefault="008876A7">
      <w:pPr>
        <w:spacing w:after="150"/>
      </w:pPr>
      <w:bookmarkStart w:id="21" w:name="_61669f2c-9658-43d2-b5fa-0a58f0500412"/>
      <w:bookmarkEnd w:id="21"/>
      <w:r>
        <w:rPr>
          <w:noProof/>
        </w:rPr>
        <w:drawing>
          <wp:inline distT="0" distB="0" distL="0" distR="0" wp14:anchorId="5E5828EA" wp14:editId="77267AF0">
            <wp:extent cx="30480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Another Time (Input Data)</w:t>
      </w:r>
    </w:p>
    <w:p w14:paraId="244F2DF2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04"/>
        <w:gridCol w:w="4506"/>
      </w:tblGrid>
      <w:tr w:rsidR="005A021D" w14:paraId="0E7FB980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CA2679F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lastRenderedPageBreak/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D6DF5E9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Time</w:t>
            </w:r>
          </w:p>
        </w:tc>
      </w:tr>
    </w:tbl>
    <w:p w14:paraId="54FC0C69" w14:textId="77777777" w:rsidR="005A021D" w:rsidRDefault="005A021D">
      <w:pPr>
        <w:spacing w:after="0"/>
      </w:pPr>
    </w:p>
    <w:p w14:paraId="6474F8BA" w14:textId="77777777" w:rsidR="005A021D" w:rsidRDefault="008876A7">
      <w:pPr>
        <w:spacing w:after="150"/>
      </w:pPr>
      <w:bookmarkStart w:id="22" w:name="_00bb2a44-eb91-4256-92a6-909582594bee"/>
      <w:bookmarkEnd w:id="22"/>
      <w:r>
        <w:rPr>
          <w:noProof/>
        </w:rPr>
        <w:drawing>
          <wp:inline distT="0" distB="0" distL="0" distR="0" wp14:anchorId="1A47328A" wp14:editId="386A9A98">
            <wp:extent cx="3048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 xml:space="preserve">Another Date and Time (Input </w:t>
      </w:r>
      <w:r>
        <w:rPr>
          <w:rFonts w:ascii="Calibri"/>
          <w:b/>
          <w:color w:val="000000"/>
          <w:sz w:val="24"/>
        </w:rPr>
        <w:t>Data)</w:t>
      </w:r>
    </w:p>
    <w:p w14:paraId="7676D694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06"/>
        <w:gridCol w:w="4504"/>
      </w:tblGrid>
      <w:tr w:rsidR="005A021D" w14:paraId="6338D883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812D1E5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50B07D9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Date and time</w:t>
            </w:r>
          </w:p>
        </w:tc>
      </w:tr>
    </w:tbl>
    <w:p w14:paraId="16D6FAC6" w14:textId="77777777" w:rsidR="005A021D" w:rsidRDefault="005A021D">
      <w:pPr>
        <w:spacing w:after="0"/>
      </w:pPr>
    </w:p>
    <w:p w14:paraId="505F47F5" w14:textId="77777777" w:rsidR="005A021D" w:rsidRDefault="008876A7">
      <w:pPr>
        <w:spacing w:after="150"/>
      </w:pPr>
      <w:bookmarkStart w:id="23" w:name="_25c2e1fa-5268-463d-8675-157b9b092aa4"/>
      <w:bookmarkEnd w:id="23"/>
      <w:r>
        <w:rPr>
          <w:noProof/>
        </w:rPr>
        <w:drawing>
          <wp:inline distT="0" distB="0" distL="0" distR="0" wp14:anchorId="6CB9977A" wp14:editId="26F5107E">
            <wp:extent cx="30480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Another Days and Time Duration (Input Data)</w:t>
      </w:r>
    </w:p>
    <w:p w14:paraId="72586D86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458"/>
        <w:gridCol w:w="4552"/>
      </w:tblGrid>
      <w:tr w:rsidR="005A021D" w14:paraId="770F7669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56EA09F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014BFD0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Days and time duration</w:t>
            </w:r>
          </w:p>
        </w:tc>
      </w:tr>
    </w:tbl>
    <w:p w14:paraId="273E90E8" w14:textId="77777777" w:rsidR="005A021D" w:rsidRDefault="005A021D">
      <w:pPr>
        <w:spacing w:after="0"/>
      </w:pPr>
    </w:p>
    <w:p w14:paraId="2649EA60" w14:textId="77777777" w:rsidR="005A021D" w:rsidRDefault="008876A7">
      <w:pPr>
        <w:spacing w:after="150"/>
      </w:pPr>
      <w:bookmarkStart w:id="24" w:name="_b3addb8c-bca6-41fe-a59a-871315483d92"/>
      <w:bookmarkEnd w:id="24"/>
      <w:r>
        <w:rPr>
          <w:noProof/>
        </w:rPr>
        <w:drawing>
          <wp:inline distT="0" distB="0" distL="0" distR="0" wp14:anchorId="22867E47" wp14:editId="1CA72EBB">
            <wp:extent cx="3048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Another Years and Months Duration (Input Data)</w:t>
      </w:r>
    </w:p>
    <w:p w14:paraId="7CB13365" w14:textId="77777777" w:rsidR="005A021D" w:rsidRDefault="008876A7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458"/>
        <w:gridCol w:w="4552"/>
      </w:tblGrid>
      <w:tr w:rsidR="005A021D" w14:paraId="1176FE6E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50DB7AE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A4C7024" w14:textId="77777777" w:rsidR="005A021D" w:rsidRDefault="008876A7">
            <w:pPr>
              <w:spacing w:after="0"/>
            </w:pPr>
            <w:r>
              <w:rPr>
                <w:rFonts w:ascii="Calibri"/>
                <w:color w:val="333333"/>
              </w:rPr>
              <w:t>Years and month duration</w:t>
            </w:r>
          </w:p>
        </w:tc>
      </w:tr>
    </w:tbl>
    <w:p w14:paraId="1D0B8446" w14:textId="77777777" w:rsidR="005A021D" w:rsidRDefault="005A021D">
      <w:pPr>
        <w:spacing w:after="0"/>
      </w:pPr>
    </w:p>
    <w:p w14:paraId="5DDE41C0" w14:textId="77777777" w:rsidR="005A021D" w:rsidRDefault="008876A7">
      <w:pPr>
        <w:spacing w:after="150"/>
      </w:pPr>
      <w:bookmarkStart w:id="25" w:name="Complex"/>
      <w:bookmarkStart w:id="26" w:name="_3fa6f038-9b6b-411a-8f5b-6bd1d26e6dfe"/>
      <w:bookmarkEnd w:id="3"/>
      <w:bookmarkEnd w:id="25"/>
      <w:r>
        <w:rPr>
          <w:rFonts w:ascii="Calibri"/>
          <w:b/>
          <w:color w:val="000000"/>
          <w:sz w:val="24"/>
        </w:rPr>
        <w:t>Complex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309"/>
        <w:gridCol w:w="4201"/>
      </w:tblGrid>
      <w:tr w:rsidR="005A021D" w14:paraId="7955D231" w14:textId="77777777">
        <w:trPr>
          <w:trHeight w:val="330"/>
          <w:tblCellSpacing w:w="0" w:type="auto"/>
        </w:trPr>
        <w:tc>
          <w:tcPr>
            <w:tcW w:w="8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28D582A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aBoolean</w:t>
            </w:r>
          </w:p>
        </w:tc>
        <w:tc>
          <w:tcPr>
            <w:tcW w:w="79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37C0EEF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Boolean</w:t>
            </w:r>
          </w:p>
        </w:tc>
      </w:tr>
      <w:tr w:rsidR="005A021D" w14:paraId="69876834" w14:textId="77777777">
        <w:trPr>
          <w:trHeight w:val="330"/>
          <w:tblCellSpacing w:w="0" w:type="auto"/>
        </w:trPr>
        <w:tc>
          <w:tcPr>
            <w:tcW w:w="8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C6DAD3D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aNumber</w:t>
            </w:r>
          </w:p>
        </w:tc>
        <w:tc>
          <w:tcPr>
            <w:tcW w:w="79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69BFEB6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Number</w:t>
            </w:r>
          </w:p>
        </w:tc>
      </w:tr>
      <w:tr w:rsidR="005A021D" w14:paraId="155A0779" w14:textId="77777777">
        <w:trPr>
          <w:trHeight w:val="330"/>
          <w:tblCellSpacing w:w="0" w:type="auto"/>
        </w:trPr>
        <w:tc>
          <w:tcPr>
            <w:tcW w:w="8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AB575CD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aString</w:t>
            </w:r>
          </w:p>
        </w:tc>
        <w:tc>
          <w:tcPr>
            <w:tcW w:w="79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E74E3F4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Text</w:t>
            </w:r>
          </w:p>
        </w:tc>
      </w:tr>
      <w:tr w:rsidR="005A021D" w14:paraId="7A276595" w14:textId="77777777">
        <w:trPr>
          <w:trHeight w:val="330"/>
          <w:tblCellSpacing w:w="0" w:type="auto"/>
        </w:trPr>
        <w:tc>
          <w:tcPr>
            <w:tcW w:w="8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9DD5BF0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aDate</w:t>
            </w:r>
          </w:p>
        </w:tc>
        <w:tc>
          <w:tcPr>
            <w:tcW w:w="79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C1CDBC1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Date</w:t>
            </w:r>
          </w:p>
        </w:tc>
      </w:tr>
      <w:tr w:rsidR="005A021D" w14:paraId="32E35B24" w14:textId="77777777">
        <w:trPr>
          <w:trHeight w:val="330"/>
          <w:tblCellSpacing w:w="0" w:type="auto"/>
        </w:trPr>
        <w:tc>
          <w:tcPr>
            <w:tcW w:w="8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47109AD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aTime</w:t>
            </w:r>
          </w:p>
        </w:tc>
        <w:tc>
          <w:tcPr>
            <w:tcW w:w="79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F8D1821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Time</w:t>
            </w:r>
          </w:p>
        </w:tc>
      </w:tr>
      <w:tr w:rsidR="005A021D" w14:paraId="2C7A50A4" w14:textId="77777777">
        <w:trPr>
          <w:trHeight w:val="330"/>
          <w:tblCellSpacing w:w="0" w:type="auto"/>
        </w:trPr>
        <w:tc>
          <w:tcPr>
            <w:tcW w:w="8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72C53E9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aDateTime</w:t>
            </w:r>
          </w:p>
        </w:tc>
        <w:tc>
          <w:tcPr>
            <w:tcW w:w="79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A9BF7B2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Date and time</w:t>
            </w:r>
          </w:p>
        </w:tc>
      </w:tr>
      <w:tr w:rsidR="005A021D" w14:paraId="5B479427" w14:textId="77777777">
        <w:trPr>
          <w:trHeight w:val="330"/>
          <w:tblCellSpacing w:w="0" w:type="auto"/>
        </w:trPr>
        <w:tc>
          <w:tcPr>
            <w:tcW w:w="8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B746969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aDaysAndTimeDuration</w:t>
            </w:r>
          </w:p>
        </w:tc>
        <w:tc>
          <w:tcPr>
            <w:tcW w:w="79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BFCC612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Days and time duration</w:t>
            </w:r>
          </w:p>
        </w:tc>
      </w:tr>
      <w:tr w:rsidR="005A021D" w14:paraId="3CF39723" w14:textId="77777777">
        <w:trPr>
          <w:trHeight w:val="330"/>
          <w:tblCellSpacing w:w="0" w:type="auto"/>
        </w:trPr>
        <w:tc>
          <w:tcPr>
            <w:tcW w:w="84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40B807F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aYearsAndMonthsDuration</w:t>
            </w:r>
          </w:p>
        </w:tc>
        <w:tc>
          <w:tcPr>
            <w:tcW w:w="79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84D6A4B" w14:textId="77777777" w:rsidR="005A021D" w:rsidRDefault="008876A7">
            <w:pPr>
              <w:spacing w:after="0"/>
            </w:pPr>
            <w:r>
              <w:rPr>
                <w:rFonts w:ascii="Calibri"/>
                <w:color w:val="000000"/>
              </w:rPr>
              <w:t>Years and month duration</w:t>
            </w:r>
          </w:p>
        </w:tc>
      </w:tr>
      <w:bookmarkEnd w:id="26"/>
    </w:tbl>
    <w:p w14:paraId="67F9F606" w14:textId="77777777" w:rsidR="008876A7" w:rsidRDefault="008876A7"/>
    <w:sectPr w:rsidR="008876A7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21D"/>
    <w:rsid w:val="0008082F"/>
    <w:rsid w:val="005A021D"/>
    <w:rsid w:val="008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7D993"/>
  <w15:docId w15:val="{81364F46-9DCB-5B4A-ACC4-2A378C2E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paragraph" w:styleId="TOC1">
    <w:name w:val="toc 1"/>
    <w:basedOn w:val="Normal"/>
    <w:next w:val="Normal"/>
    <w:autoRedefine/>
    <w:uiPriority w:val="39"/>
    <w:unhideWhenUsed/>
    <w:rsid w:val="000808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8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Edson Tirelli</cp:lastModifiedBy>
  <cp:revision>2</cp:revision>
  <dcterms:created xsi:type="dcterms:W3CDTF">2018-07-31T01:36:00Z</dcterms:created>
  <dcterms:modified xsi:type="dcterms:W3CDTF">2018-07-31T01:37:00Z</dcterms:modified>
</cp:coreProperties>
</file>