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FBE3" w14:textId="77777777" w:rsidR="00DE040D" w:rsidRDefault="00DE040D">
      <w:pPr>
        <w:spacing w:after="1000"/>
      </w:pPr>
      <w:bookmarkStart w:id="0" w:name="spaceBeforeLogo"/>
      <w:bookmarkStart w:id="1" w:name="_GoBack"/>
      <w:bookmarkEnd w:id="1"/>
    </w:p>
    <w:p w14:paraId="04740344" w14:textId="77777777" w:rsidR="00DE040D" w:rsidRDefault="00350518">
      <w:pPr>
        <w:spacing w:after="150"/>
        <w:jc w:val="center"/>
      </w:pPr>
      <w:bookmarkStart w:id="2" w:name="logoImage"/>
      <w:bookmarkEnd w:id="0"/>
      <w:r>
        <w:rPr>
          <w:noProof/>
        </w:rPr>
        <w:drawing>
          <wp:inline distT="0" distB="0" distL="0" distR="0" wp14:anchorId="02829E8E" wp14:editId="680969C0">
            <wp:extent cx="2920632" cy="111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1AE0C56" w14:textId="77777777" w:rsidR="00DE040D" w:rsidRDefault="00DE040D">
      <w:pPr>
        <w:spacing w:after="1500"/>
      </w:pPr>
    </w:p>
    <w:p w14:paraId="3D1C27C5" w14:textId="77777777" w:rsidR="00DE040D" w:rsidRDefault="00350518">
      <w:pPr>
        <w:spacing w:after="0"/>
        <w:jc w:val="center"/>
      </w:pPr>
      <w:r>
        <w:rPr>
          <w:rFonts w:ascii="Calibri"/>
          <w:color w:val="000000"/>
          <w:sz w:val="36"/>
        </w:rPr>
        <w:t>DMN Modeler Report</w:t>
      </w:r>
    </w:p>
    <w:p w14:paraId="7C2E7306" w14:textId="77777777" w:rsidR="00DE040D" w:rsidRDefault="00350518">
      <w:pPr>
        <w:spacing w:after="150"/>
        <w:jc w:val="center"/>
      </w:pPr>
      <w:r>
        <w:rPr>
          <w:rFonts w:ascii="Calibri"/>
          <w:color w:val="000000"/>
          <w:sz w:val="48"/>
        </w:rPr>
        <w:t>DT list semantics</w:t>
      </w:r>
    </w:p>
    <w:p w14:paraId="1CFFB1CE" w14:textId="77777777" w:rsidR="00DE040D" w:rsidRDefault="00DE040D">
      <w:pPr>
        <w:spacing w:after="2000"/>
      </w:pPr>
    </w:p>
    <w:p w14:paraId="1854F2CC" w14:textId="77777777" w:rsidR="00DE040D" w:rsidRDefault="00350518">
      <w:pPr>
        <w:spacing w:after="240"/>
        <w:jc w:val="center"/>
      </w:pPr>
      <w:r>
        <w:rPr>
          <w:rFonts w:ascii="Calibri"/>
          <w:b/>
          <w:color w:val="000000"/>
          <w:sz w:val="28"/>
        </w:rPr>
        <w:t>Published: 7/30/2018</w:t>
      </w:r>
    </w:p>
    <w:p w14:paraId="0DF3301D" w14:textId="77777777" w:rsidR="00DE040D" w:rsidRDefault="00350518">
      <w:pPr>
        <w:spacing w:after="2000"/>
        <w:jc w:val="center"/>
      </w:pPr>
      <w:r>
        <w:rPr>
          <w:rFonts w:ascii="Calibri"/>
          <w:b/>
          <w:color w:val="000000"/>
          <w:sz w:val="28"/>
        </w:rPr>
        <w:t>By: Edson Tirelli</w:t>
      </w:r>
    </w:p>
    <w:p w14:paraId="45897E42" w14:textId="77777777" w:rsidR="00552014" w:rsidRDefault="00350518">
      <w:pPr>
        <w:rPr>
          <w:noProof/>
        </w:rPr>
      </w:pPr>
      <w:r>
        <w:br w:type="page"/>
      </w:r>
      <w:r>
        <w:rPr>
          <w:color w:val="000000"/>
          <w:sz w:val="48"/>
        </w:rPr>
        <w:lastRenderedPageBreak/>
        <w:t>Table of Contents</w:t>
      </w:r>
      <w:r>
        <w:fldChar w:fldCharType="begin"/>
      </w:r>
      <w:r>
        <w:instrText>TOC \o "1-3" \h \z \u \h</w:instrText>
      </w:r>
      <w:r w:rsidR="00552014">
        <w:fldChar w:fldCharType="separate"/>
      </w:r>
    </w:p>
    <w:p w14:paraId="46BD8CE2" w14:textId="77777777" w:rsidR="00552014" w:rsidRDefault="00552014">
      <w:pPr>
        <w:pStyle w:val="TOC1"/>
        <w:tabs>
          <w:tab w:val="right" w:leader="dot" w:pos="9350"/>
        </w:tabs>
        <w:rPr>
          <w:noProof/>
        </w:rPr>
      </w:pPr>
      <w:hyperlink w:anchor="_Toc520758008" w:history="1">
        <w:r w:rsidRPr="00000016">
          <w:rPr>
            <w:rStyle w:val="Hyperlink"/>
            <w:rFonts w:ascii="Calibri"/>
            <w:noProof/>
          </w:rPr>
          <w:t>DT - semantics of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28AF2" w14:textId="77777777" w:rsidR="00552014" w:rsidRDefault="00552014">
      <w:pPr>
        <w:pStyle w:val="TOC2"/>
        <w:tabs>
          <w:tab w:val="right" w:leader="dot" w:pos="9350"/>
        </w:tabs>
        <w:rPr>
          <w:noProof/>
        </w:rPr>
      </w:pPr>
      <w:hyperlink w:anchor="_Toc520758009" w:history="1">
        <w:r w:rsidRPr="00000016">
          <w:rPr>
            <w:rStyle w:val="Hyperlink"/>
            <w:rFonts w:ascii="Calibri"/>
            <w:noProof/>
          </w:rPr>
          <w:t>Decision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2965BE" w14:textId="77777777" w:rsidR="00552014" w:rsidRDefault="00552014">
      <w:pPr>
        <w:pStyle w:val="TOC2"/>
        <w:tabs>
          <w:tab w:val="right" w:leader="dot" w:pos="9350"/>
        </w:tabs>
        <w:rPr>
          <w:noProof/>
        </w:rPr>
      </w:pPr>
      <w:hyperlink w:anchor="_Toc520758010" w:history="1">
        <w:r w:rsidRPr="00000016">
          <w:rPr>
            <w:rStyle w:val="Hyperlink"/>
            <w:rFonts w:ascii="Calibri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30FF5E" w14:textId="77777777" w:rsidR="00DE040D" w:rsidRDefault="00350518">
      <w:r>
        <w:fldChar w:fldCharType="end"/>
      </w:r>
      <w:r>
        <w:br w:type="page"/>
      </w:r>
    </w:p>
    <w:p w14:paraId="3DC18EB8" w14:textId="77777777" w:rsidR="00DE040D" w:rsidRDefault="00350518">
      <w:pPr>
        <w:pStyle w:val="Heading1"/>
        <w:pageBreakBefore/>
        <w:spacing w:after="150"/>
      </w:pPr>
      <w:bookmarkStart w:id="3" w:name="_8a7702e0-221d-467c-aa47-b059c95d6fdc"/>
      <w:bookmarkStart w:id="4" w:name="_Toc520758008"/>
      <w:r>
        <w:rPr>
          <w:rFonts w:ascii="Calibri"/>
          <w:b w:val="0"/>
          <w:color w:val="000000"/>
          <w:sz w:val="48"/>
        </w:rPr>
        <w:lastRenderedPageBreak/>
        <w:t>DT - semantics of lists</w:t>
      </w:r>
      <w:bookmarkEnd w:id="4"/>
    </w:p>
    <w:p w14:paraId="458CECF4" w14:textId="77777777" w:rsidR="00DE040D" w:rsidRDefault="00350518">
      <w:pPr>
        <w:pStyle w:val="Heading2"/>
        <w:spacing w:after="0"/>
      </w:pPr>
      <w:bookmarkStart w:id="5" w:name="_Toc520758009"/>
      <w:r>
        <w:rPr>
          <w:rFonts w:ascii="Calibri"/>
          <w:b w:val="0"/>
          <w:color w:val="000000"/>
          <w:sz w:val="36"/>
        </w:rPr>
        <w:t>Decision Requirement Diagram</w:t>
      </w:r>
      <w:bookmarkEnd w:id="5"/>
    </w:p>
    <w:p w14:paraId="4A6B2AC0" w14:textId="77777777" w:rsidR="00DE040D" w:rsidRDefault="00350518">
      <w:pPr>
        <w:spacing w:after="0"/>
      </w:pPr>
      <w:r>
        <w:rPr>
          <w:noProof/>
        </w:rPr>
        <w:drawing>
          <wp:inline distT="0" distB="0" distL="0" distR="0" wp14:anchorId="4C2AE57C" wp14:editId="24B2A4C2">
            <wp:extent cx="44323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6FD" w14:textId="77777777" w:rsidR="00DE040D" w:rsidRDefault="00350518">
      <w:pPr>
        <w:pStyle w:val="Heading2"/>
        <w:spacing w:after="0"/>
      </w:pPr>
      <w:bookmarkStart w:id="6" w:name="_Toc520758010"/>
      <w:r>
        <w:rPr>
          <w:rFonts w:ascii="Calibri"/>
          <w:b w:val="0"/>
          <w:color w:val="000000"/>
          <w:sz w:val="36"/>
        </w:rPr>
        <w:t>Elements</w:t>
      </w:r>
      <w:bookmarkEnd w:id="6"/>
    </w:p>
    <w:p w14:paraId="09D12638" w14:textId="77777777" w:rsidR="00DE040D" w:rsidRDefault="00350518">
      <w:pPr>
        <w:spacing w:after="150"/>
      </w:pPr>
      <w:bookmarkStart w:id="7" w:name="_531cd585-b1f9-4f12-abda-6d152fc324af"/>
      <w:bookmarkEnd w:id="7"/>
      <w:r>
        <w:rPr>
          <w:noProof/>
        </w:rPr>
        <w:drawing>
          <wp:inline distT="0" distB="0" distL="0" distR="0" wp14:anchorId="746770BA" wp14:editId="3F5C8FFF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Symptom Analysis (Decision)</w:t>
      </w:r>
    </w:p>
    <w:p w14:paraId="37B3EF90" w14:textId="77777777" w:rsidR="00DE040D" w:rsidRDefault="00350518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393"/>
        <w:gridCol w:w="4617"/>
      </w:tblGrid>
      <w:tr w:rsidR="00DE040D" w14:paraId="6913830F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CFA2A27" w14:textId="77777777" w:rsidR="00DE040D" w:rsidRDefault="00350518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42FCE8A" w14:textId="77777777" w:rsidR="00DE040D" w:rsidRDefault="00350518">
            <w:pPr>
              <w:spacing w:after="0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color w:val="2F96B4"/>
                </w:rPr>
                <w:t>tListOfStrings</w:t>
              </w:r>
              <w:proofErr w:type="spellEnd"/>
            </w:hyperlink>
          </w:p>
        </w:tc>
      </w:tr>
    </w:tbl>
    <w:p w14:paraId="2C97CB44" w14:textId="77777777" w:rsidR="00DE040D" w:rsidRDefault="00DE040D">
      <w:pPr>
        <w:spacing w:after="0"/>
      </w:pPr>
    </w:p>
    <w:p w14:paraId="565DA9FF" w14:textId="77777777" w:rsidR="00DE040D" w:rsidRDefault="00350518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616"/>
        <w:gridCol w:w="1549"/>
        <w:gridCol w:w="1335"/>
        <w:gridCol w:w="2867"/>
        <w:gridCol w:w="2943"/>
      </w:tblGrid>
      <w:tr w:rsidR="00DE040D" w14:paraId="0087DDF4" w14:textId="77777777">
        <w:trPr>
          <w:gridAfter w:val="3"/>
          <w:wAfter w:w="13572" w:type="dxa"/>
          <w:trHeight w:val="465"/>
          <w:tblCellSpacing w:w="0" w:type="auto"/>
        </w:trPr>
        <w:tc>
          <w:tcPr>
            <w:tcW w:w="295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624F819D" w14:textId="77777777" w:rsidR="00DE040D" w:rsidRDefault="00350518">
            <w:pPr>
              <w:spacing w:after="0"/>
            </w:pPr>
            <w:r>
              <w:rPr>
                <w:rFonts w:ascii="Calibri"/>
                <w:b/>
                <w:color w:val="000000"/>
              </w:rPr>
              <w:t>Symptom Analysis</w:t>
            </w:r>
          </w:p>
          <w:p w14:paraId="1F2C460B" w14:textId="77777777" w:rsidR="00DE040D" w:rsidRDefault="00350518">
            <w:pPr>
              <w:spacing w:after="0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i/>
                  <w:color w:val="2F96B4"/>
                  <w:sz w:val="15"/>
                </w:rPr>
                <w:t>tListOfStrings</w:t>
              </w:r>
              <w:proofErr w:type="spellEnd"/>
            </w:hyperlink>
          </w:p>
        </w:tc>
      </w:tr>
      <w:tr w:rsidR="00DE040D" w14:paraId="7B430102" w14:textId="77777777">
        <w:trPr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A97D4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C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F9713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Symptom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3B168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Symptom Analysis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9C622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DE040D" w14:paraId="521B1EF6" w14:textId="77777777">
        <w:trPr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48A90E7" w14:textId="77777777" w:rsidR="00DE040D" w:rsidRDefault="00DE040D">
            <w:bookmarkStart w:id="8" w:name="headerTypeRow"/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E5CC67" w14:textId="77777777" w:rsidR="00DE040D" w:rsidRDefault="00350518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F6722" w14:textId="77777777" w:rsidR="00DE040D" w:rsidRDefault="00350518">
            <w:pPr>
              <w:spacing w:after="0"/>
              <w:jc w:val="center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i/>
                  <w:color w:val="2F96B4"/>
                  <w:sz w:val="15"/>
                </w:rPr>
                <w:t>tListOfStrings</w:t>
              </w:r>
              <w:proofErr w:type="spellEnd"/>
            </w:hyperlink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4436B" w14:textId="77777777" w:rsidR="00DE040D" w:rsidRDefault="00DE040D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bookmarkEnd w:id="8"/>
      <w:tr w:rsidR="00DE040D" w14:paraId="580ABCE5" w14:textId="77777777">
        <w:trPr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F9AF5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88FCE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"cough", "sore throat", "stuffy nose"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1B3C5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Symptom + " is in the list of Cold symptoms"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A4F8E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syntax: list of unary tests</w:t>
            </w:r>
          </w:p>
        </w:tc>
      </w:tr>
      <w:tr w:rsidR="00DE040D" w14:paraId="0E46C03A" w14:textId="77777777">
        <w:trPr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D93E1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EFC2C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 xml:space="preserve">["sneezing", "itchy nose", "red </w:t>
            </w:r>
            <w:r>
              <w:rPr>
                <w:rFonts w:ascii="Calibri"/>
                <w:color w:val="000000"/>
              </w:rPr>
              <w:lastRenderedPageBreak/>
              <w:t>eyes", "runny nose"]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D113B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lastRenderedPageBreak/>
              <w:t xml:space="preserve">Symptom + "is in the list of </w:t>
            </w:r>
            <w:r>
              <w:rPr>
                <w:rFonts w:ascii="Calibri"/>
                <w:color w:val="000000"/>
              </w:rPr>
              <w:lastRenderedPageBreak/>
              <w:t>Spring Allergy symptoms"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AD7D4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lastRenderedPageBreak/>
              <w:t>syntax: literal FEEL list</w:t>
            </w:r>
          </w:p>
        </w:tc>
      </w:tr>
      <w:tr w:rsidR="00DE040D" w14:paraId="7D210FCB" w14:textId="77777777">
        <w:trPr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92D3D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5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95187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 xml:space="preserve">Flu </w:t>
            </w:r>
            <w:proofErr w:type="spellStart"/>
            <w:r>
              <w:rPr>
                <w:rFonts w:ascii="Calibri"/>
                <w:color w:val="000000"/>
              </w:rPr>
              <w:t>Symtoms</w:t>
            </w:r>
            <w:proofErr w:type="spellEnd"/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9961C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Symptom + " is in the list of Flu symptoms"</w:t>
            </w:r>
          </w:p>
        </w:tc>
        <w:tc>
          <w:tcPr>
            <w:tcW w:w="5220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0A9DC" w14:textId="77777777" w:rsidR="00DE040D" w:rsidRDefault="00350518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syntax: list variable</w:t>
            </w:r>
          </w:p>
        </w:tc>
      </w:tr>
    </w:tbl>
    <w:p w14:paraId="7867EBC2" w14:textId="77777777" w:rsidR="00DE040D" w:rsidRDefault="00350518">
      <w:pPr>
        <w:spacing w:after="0"/>
      </w:pPr>
      <w:r>
        <w:br/>
      </w:r>
    </w:p>
    <w:p w14:paraId="45CC6BFC" w14:textId="77777777" w:rsidR="00DE040D" w:rsidRDefault="00350518">
      <w:pPr>
        <w:spacing w:after="150"/>
      </w:pPr>
      <w:bookmarkStart w:id="9" w:name="_0d07c799-309c-49cd-9dc4-3c26bbf96282"/>
      <w:bookmarkEnd w:id="9"/>
      <w:r>
        <w:rPr>
          <w:noProof/>
        </w:rPr>
        <w:drawing>
          <wp:inline distT="0" distB="0" distL="0" distR="0" wp14:anchorId="5D0D105D" wp14:editId="59399ABF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Symptom (Input Data)</w:t>
      </w:r>
    </w:p>
    <w:p w14:paraId="4E577BC9" w14:textId="77777777" w:rsidR="00DE040D" w:rsidRDefault="00350518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DE040D" w14:paraId="46467FE9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D34B4AD" w14:textId="77777777" w:rsidR="00DE040D" w:rsidRDefault="00350518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A03FE7B" w14:textId="77777777" w:rsidR="00DE040D" w:rsidRDefault="00350518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19A5F593" w14:textId="77777777" w:rsidR="00DE040D" w:rsidRDefault="00DE040D">
      <w:pPr>
        <w:spacing w:after="0"/>
      </w:pPr>
    </w:p>
    <w:p w14:paraId="0ECAB969" w14:textId="77777777" w:rsidR="00DE040D" w:rsidRDefault="00350518">
      <w:pPr>
        <w:spacing w:after="150"/>
      </w:pPr>
      <w:bookmarkStart w:id="10" w:name="_ceab30da-d86b-4c49-9685-49a6dc60413d"/>
      <w:bookmarkEnd w:id="10"/>
      <w:r>
        <w:rPr>
          <w:noProof/>
        </w:rPr>
        <w:drawing>
          <wp:inline distT="0" distB="0" distL="0" distR="0" wp14:anchorId="11F27EDC" wp14:editId="1EF97FDC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Flu </w:t>
      </w:r>
      <w:proofErr w:type="spellStart"/>
      <w:r>
        <w:rPr>
          <w:rFonts w:ascii="Calibri"/>
          <w:b/>
          <w:color w:val="000000"/>
          <w:sz w:val="24"/>
        </w:rPr>
        <w:t>Symtoms</w:t>
      </w:r>
      <w:proofErr w:type="spellEnd"/>
      <w:r>
        <w:rPr>
          <w:rFonts w:ascii="Calibri"/>
          <w:b/>
          <w:color w:val="000000"/>
          <w:sz w:val="24"/>
        </w:rPr>
        <w:t xml:space="preserve"> (Input Data)</w:t>
      </w:r>
    </w:p>
    <w:p w14:paraId="12379CAE" w14:textId="77777777" w:rsidR="00DE040D" w:rsidRDefault="00350518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393"/>
        <w:gridCol w:w="4617"/>
      </w:tblGrid>
      <w:tr w:rsidR="00DE040D" w14:paraId="6F537549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A828724" w14:textId="77777777" w:rsidR="00DE040D" w:rsidRDefault="00350518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C87584D" w14:textId="77777777" w:rsidR="00DE040D" w:rsidRDefault="00350518">
            <w:pPr>
              <w:spacing w:after="0"/>
            </w:pPr>
            <w:hyperlink w:anchor="tListOfStrings">
              <w:proofErr w:type="spellStart"/>
              <w:r>
                <w:rPr>
                  <w:rStyle w:val="Hyperlink"/>
                  <w:rFonts w:ascii="Calibri"/>
                  <w:color w:val="2F96B4"/>
                </w:rPr>
                <w:t>tListOfStrings</w:t>
              </w:r>
              <w:proofErr w:type="spellEnd"/>
            </w:hyperlink>
          </w:p>
        </w:tc>
      </w:tr>
    </w:tbl>
    <w:p w14:paraId="6FC76056" w14:textId="77777777" w:rsidR="00DE040D" w:rsidRDefault="00DE040D">
      <w:pPr>
        <w:spacing w:after="0"/>
      </w:pPr>
    </w:p>
    <w:p w14:paraId="4EC7B5F5" w14:textId="77777777" w:rsidR="00DE040D" w:rsidRDefault="00350518">
      <w:pPr>
        <w:spacing w:after="150"/>
      </w:pPr>
      <w:bookmarkStart w:id="11" w:name="tListOfStrings"/>
      <w:bookmarkStart w:id="12" w:name="_b1092693-7079-4a28-bcd9-898dc6c47e2a"/>
      <w:bookmarkEnd w:id="3"/>
      <w:bookmarkEnd w:id="11"/>
      <w:proofErr w:type="spellStart"/>
      <w:r>
        <w:rPr>
          <w:rFonts w:ascii="Calibri"/>
          <w:b/>
          <w:color w:val="000000"/>
          <w:sz w:val="24"/>
        </w:rPr>
        <w:t>tListOfStrings</w:t>
      </w:r>
      <w:proofErr w:type="spellEnd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9510"/>
      </w:tblGrid>
      <w:tr w:rsidR="00DE040D" w14:paraId="2E8696EF" w14:textId="77777777">
        <w:trPr>
          <w:trHeight w:val="330"/>
          <w:tblCellSpacing w:w="0" w:type="auto"/>
        </w:trPr>
        <w:tc>
          <w:tcPr>
            <w:tcW w:w="163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E9C5570" w14:textId="77777777" w:rsidR="00DE040D" w:rsidRDefault="00350518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64AAEEC4" wp14:editId="0C96B8DC">
                  <wp:extent cx="4090911" cy="40909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11" cy="409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color w:val="000000"/>
              </w:rPr>
              <w:t>Text</w:t>
            </w:r>
          </w:p>
        </w:tc>
      </w:tr>
      <w:bookmarkEnd w:id="12"/>
    </w:tbl>
    <w:p w14:paraId="7C592237" w14:textId="77777777" w:rsidR="00350518" w:rsidRDefault="00350518"/>
    <w:sectPr w:rsidR="00350518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40D"/>
    <w:rsid w:val="00350518"/>
    <w:rsid w:val="00552014"/>
    <w:rsid w:val="00DE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C4B30"/>
  <w15:docId w15:val="{81364F46-9DCB-5B4A-ACC4-2A378C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5520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0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Edson Tirelli</cp:lastModifiedBy>
  <cp:revision>2</cp:revision>
  <dcterms:created xsi:type="dcterms:W3CDTF">2018-07-31T03:51:00Z</dcterms:created>
  <dcterms:modified xsi:type="dcterms:W3CDTF">2018-07-31T03:51:00Z</dcterms:modified>
</cp:coreProperties>
</file>